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Which one of the following is not a prime number?</w:t>
      </w:r>
    </w:p>
    <w:p>
      <w:r>
        <w:t>A) 31</w:t>
        <w:tab/>
      </w:r>
      <w:r>
        <w:t>B) 61</w:t>
        <w:tab/>
      </w:r>
      <w:r>
        <w:t>C) 71</w:t>
        <w:tab/>
      </w:r>
      <w:r>
        <w:t>D) 91</w:t>
        <w:tab/>
      </w:r>
    </w:p>
    <w:p>
      <w:r>
        <w:t>2. (112 x 54) = ?</w:t>
      </w:r>
    </w:p>
    <w:p>
      <w:r>
        <w:t>A) 67000</w:t>
        <w:tab/>
      </w:r>
      <w:r>
        <w:t>B) 70000</w:t>
        <w:tab/>
      </w:r>
      <w:r>
        <w:t>C) 76500</w:t>
        <w:tab/>
      </w:r>
      <w:r>
        <w:t>D) 77200</w:t>
        <w:tab/>
      </w:r>
    </w:p>
    <w:p>
      <w:r>
        <w:t>3. It is being given that (232 + 1) is completely divisible by a whole number. Which of the following numbers is completely divisible by this number?</w:t>
      </w:r>
    </w:p>
    <w:p>
      <w:r>
        <w:t>A) (216 + 1)</w:t>
        <w:tab/>
      </w:r>
      <w:r>
        <w:t>B) (216 - 1)</w:t>
        <w:tab/>
      </w:r>
      <w:r>
        <w:t>C) (7 x 223)</w:t>
        <w:tab/>
      </w:r>
      <w:r>
        <w:t>D) (296 + 1)</w:t>
        <w:tab/>
      </w:r>
    </w:p>
    <w:p>
      <w:r>
        <w:t>4. What least number must be added to 1056, so that the sum is completely divisible by 23 ?</w:t>
      </w:r>
    </w:p>
    <w:p>
      <w:r>
        <w:t>A) 2</w:t>
        <w:tab/>
      </w:r>
      <w:r>
        <w:t>B) 3</w:t>
        <w:tab/>
      </w:r>
      <w:r>
        <w:t>C) 18</w:t>
        <w:tab/>
      </w:r>
      <w:r>
        <w:t>D) 21</w:t>
        <w:tab/>
      </w:r>
      <w:r>
        <w:t>E) None of these</w:t>
        <w:tab/>
      </w:r>
    </w:p>
    <w:p>
      <w:r>
        <w:t>5. 1397 x 1397 = ?</w:t>
      </w:r>
    </w:p>
    <w:p>
      <w:r>
        <w:t>A) 1951609</w:t>
        <w:tab/>
      </w:r>
      <w:r>
        <w:t>B) 1981709</w:t>
        <w:tab/>
      </w:r>
      <w:r>
        <w:t>C) 18362619</w:t>
        <w:tab/>
      </w:r>
      <w:r>
        <w:t>D) 2031719</w:t>
        <w:tab/>
      </w:r>
      <w:r>
        <w:t>E) None of these</w:t>
        <w:tab/>
      </w:r>
    </w:p>
    <w:p>
      <w:r>
        <w:t>6. How many of the following numbers are divisible by 132 ?</w:t>
        <w:br/>
        <w:t>264, 396, 462, 792, 968, 2178, 5184, 6336</w:t>
      </w:r>
    </w:p>
    <w:p>
      <w:r>
        <w:t>A) 4</w:t>
        <w:tab/>
      </w:r>
      <w:r>
        <w:t>B) 5</w:t>
        <w:tab/>
      </w:r>
      <w:r>
        <w:t>C) 6</w:t>
        <w:tab/>
      </w:r>
      <w:r>
        <w:t>D) 7</w:t>
        <w:tab/>
      </w:r>
    </w:p>
    <w:p>
      <w:r>
        <w:t>7. (935421 x 625) = ?</w:t>
      </w:r>
    </w:p>
    <w:p>
      <w:r>
        <w:t>A) 575648125</w:t>
        <w:tab/>
      </w:r>
      <w:r>
        <w:t>B) 584638125</w:t>
        <w:tab/>
      </w:r>
      <w:r>
        <w:t>C) 584649125</w:t>
        <w:tab/>
      </w:r>
      <w:r>
        <w:t>D) 585628125</w:t>
        <w:tab/>
      </w:r>
    </w:p>
    <w:p>
      <w:r>
        <w:t>8. The largest 4 digit number exactly divisible by 88 is:</w:t>
      </w:r>
    </w:p>
    <w:p>
      <w:r>
        <w:t>A) 9944</w:t>
        <w:tab/>
      </w:r>
      <w:r>
        <w:t>B) 9768</w:t>
        <w:tab/>
      </w:r>
      <w:r>
        <w:t>C) 9988</w:t>
        <w:tab/>
      </w:r>
      <w:r>
        <w:t>D) 8888</w:t>
        <w:tab/>
      </w:r>
      <w:r>
        <w:t>E) None of these</w:t>
        <w:tab/>
      </w:r>
    </w:p>
    <w:p>
      <w:r>
        <w:t>9. Which of the following is a prime number ?</w:t>
      </w:r>
    </w:p>
    <w:p>
      <w:r>
        <w:t>A) 33</w:t>
        <w:tab/>
      </w:r>
      <w:r>
        <w:t>B) 81</w:t>
        <w:tab/>
      </w:r>
      <w:r>
        <w:t>C) 93</w:t>
        <w:tab/>
      </w:r>
      <w:r>
        <w:t>D) 97</w:t>
        <w:tab/>
      </w:r>
    </w:p>
    <w:p>
      <w:r>
        <w:t>10. What is the unit digit in {(6374)1793 x (625)317 x (341491)}?</w:t>
      </w:r>
    </w:p>
    <w:p>
      <w:r>
        <w:t>A) 0</w:t>
        <w:tab/>
      </w:r>
      <w:r>
        <w:t>B) 2</w:t>
        <w:tab/>
      </w:r>
      <w:r>
        <w:t>C) 3</w:t>
        <w:tab/>
      </w:r>
      <w:r>
        <w:t>D) 5</w:t>
        <w:tab/>
      </w:r>
    </w:p>
    <w:p>
      <w:r>
        <w:t>11. 5358 x 51 = ?</w:t>
      </w:r>
    </w:p>
    <w:p>
      <w:r>
        <w:t>A) 273258</w:t>
        <w:tab/>
      </w:r>
      <w:r>
        <w:t>B) 273268</w:t>
        <w:tab/>
      </w:r>
      <w:r>
        <w:t>C) 273348</w:t>
        <w:tab/>
      </w:r>
      <w:r>
        <w:t>D) 273358</w:t>
        <w:tab/>
      </w:r>
    </w:p>
    <w:p>
      <w:r>
        <w:t>12. The sum of first five prime numbers is:</w:t>
      </w:r>
    </w:p>
    <w:p>
      <w:r>
        <w:t>A) 11</w:t>
        <w:tab/>
      </w:r>
      <w:r>
        <w:t>B) 18</w:t>
        <w:tab/>
      </w:r>
      <w:r>
        <w:t>C) 26</w:t>
        <w:tab/>
      </w:r>
      <w:r>
        <w:t>D) 28</w:t>
        <w:tab/>
      </w:r>
    </w:p>
    <w:p>
      <w:r>
        <w:t>13. The difference of two numbers is 1365. On dividing the larger number by the smaller, we get 6 as quotient and the 15 as remainder. What is the smaller number ?</w:t>
      </w:r>
    </w:p>
    <w:p>
      <w:r>
        <w:t>A) 240</w:t>
        <w:tab/>
      </w:r>
      <w:r>
        <w:t>B) 270</w:t>
        <w:tab/>
      </w:r>
      <w:r>
        <w:t>C) 295</w:t>
        <w:tab/>
      </w:r>
      <w:r>
        <w:t>D) 360</w:t>
        <w:tab/>
      </w:r>
    </w:p>
    <w:p>
      <w:r>
        <w:t>14. (12)3 x 64 ÷ 432 = ?</w:t>
      </w:r>
    </w:p>
    <w:p>
      <w:r>
        <w:t>A) 5184</w:t>
        <w:tab/>
      </w:r>
      <w:r>
        <w:t>B) 5060</w:t>
        <w:tab/>
      </w:r>
      <w:r>
        <w:t>C) 5148</w:t>
        <w:tab/>
      </w:r>
      <w:r>
        <w:t>D) 5084</w:t>
        <w:tab/>
      </w:r>
      <w:r>
        <w:t>E) None of these</w:t>
        <w:tab/>
      </w:r>
    </w:p>
    <w:p>
      <w:r>
        <w:t>15. 72519 x 9999 = ?</w:t>
      </w:r>
    </w:p>
    <w:p>
      <w:r>
        <w:t>A) 725117481</w:t>
        <w:tab/>
      </w:r>
      <w:r>
        <w:t>B) 674217481</w:t>
        <w:tab/>
      </w:r>
      <w:r>
        <w:t>C) 685126481</w:t>
        <w:tab/>
      </w:r>
      <w:r>
        <w:t>D) 696217481</w:t>
        <w:tab/>
      </w:r>
      <w:r>
        <w:t>E) None of these</w:t>
        <w:tab/>
      </w:r>
    </w:p>
    <w:p>
      <w:r>
        <w:t>16. If the number 517*324 is completely divisible by 3, then the smallest whole number in the place of * will be:</w:t>
      </w:r>
    </w:p>
    <w:p>
      <w:r>
        <w:t>A) 0</w:t>
        <w:tab/>
      </w:r>
      <w:r>
        <w:t>B) 1</w:t>
        <w:tab/>
      </w:r>
      <w:r>
        <w:t>C) 2</w:t>
        <w:tab/>
      </w:r>
      <w:r>
        <w:t>D) None of these</w:t>
        <w:tab/>
      </w:r>
    </w:p>
    <w:p>
      <w:r>
        <w:t>17. The smallest 3 digit prime number is:</w:t>
      </w:r>
    </w:p>
    <w:p>
      <w:r>
        <w:t>A) 101</w:t>
        <w:tab/>
      </w:r>
      <w:r>
        <w:t>B) 103</w:t>
        <w:tab/>
      </w:r>
      <w:r>
        <w:t>C) 109</w:t>
        <w:tab/>
      </w:r>
      <w:r>
        <w:t>D) 113</w:t>
        <w:tab/>
      </w:r>
    </w:p>
    <w:p>
      <w:r>
        <w:t>18. Which one of the following numbers is exactly divisible by 11?</w:t>
      </w:r>
    </w:p>
    <w:p>
      <w:r>
        <w:t>A) 235641</w:t>
        <w:tab/>
      </w:r>
      <w:r>
        <w:t>B) 245642</w:t>
        <w:tab/>
      </w:r>
      <w:r>
        <w:t>C) 315624</w:t>
        <w:tab/>
      </w:r>
      <w:r>
        <w:t>D) 415624</w:t>
        <w:tab/>
      </w:r>
    </w:p>
    <w:p>
      <w:r>
        <w:t>19. (?) - 19657 - 33994 = 9999</w:t>
      </w:r>
    </w:p>
    <w:p>
      <w:r>
        <w:t>A) 63650</w:t>
        <w:tab/>
      </w:r>
      <w:r>
        <w:t>B) 53760</w:t>
        <w:tab/>
      </w:r>
      <w:r>
        <w:t>C) 59640</w:t>
        <w:tab/>
      </w:r>
      <w:r>
        <w:t>D) 61560</w:t>
        <w:tab/>
      </w:r>
      <w:r>
        <w:t>E) None of these</w:t>
        <w:tab/>
      </w:r>
    </w:p>
    <w:p>
      <w:r>
        <w:t>20. The sum of first 45 natural numbers is:</w:t>
      </w:r>
    </w:p>
    <w:p>
      <w:r>
        <w:t>A) 1035</w:t>
        <w:tab/>
      </w:r>
      <w:r>
        <w:t>B) 1280</w:t>
        <w:tab/>
      </w:r>
      <w:r>
        <w:t>C) 2070</w:t>
        <w:tab/>
      </w:r>
      <w:r>
        <w:t>D) 2140</w:t>
        <w:tab/>
      </w:r>
    </w:p>
    <w:p>
      <w:r>
        <w:t>21. Which of the following number is divisible by 24 ?</w:t>
      </w:r>
    </w:p>
    <w:p>
      <w:r>
        <w:t>A) 35718</w:t>
        <w:tab/>
      </w:r>
      <w:r>
        <w:t>B) 63810</w:t>
        <w:tab/>
      </w:r>
      <w:r>
        <w:t>C) 537804</w:t>
        <w:tab/>
      </w:r>
      <w:r>
        <w:t>D) 3125736</w:t>
        <w:tab/>
      </w:r>
    </w:p>
    <w:p>
      <w:r>
        <w:t>22. 753 x 753 + 247 x 247 - 753 x 247</w:t>
        <w:br/>
        <w:t>= ?</w:t>
        <w:br/>
        <w:br/>
        <w:br/>
        <w:t>753 x 753 x 753 + 247 x 247 x 247</w:t>
      </w:r>
    </w:p>
    <w:p>
      <w:r>
        <w:t>A) 1</w:t>
        <w:br/>
        <w:br/>
        <w:br/>
        <w:t>1000</w:t>
        <w:tab/>
      </w:r>
      <w:r>
        <w:t>B) 1</w:t>
        <w:br/>
        <w:br/>
        <w:br/>
        <w:t>506</w:t>
        <w:tab/>
      </w:r>
      <w:r>
        <w:t>C) 253</w:t>
        <w:br/>
        <w:br/>
        <w:br/>
        <w:t>500</w:t>
        <w:tab/>
      </w:r>
      <w:r>
        <w:t>D) None of these</w:t>
        <w:tab/>
      </w:r>
    </w:p>
    <w:p>
      <w:r>
        <w:t>23. (?) + 3699 + 1985 - 2047 = 31111</w:t>
      </w:r>
    </w:p>
    <w:p>
      <w:r>
        <w:t>A) 34748</w:t>
        <w:tab/>
      </w:r>
      <w:r>
        <w:t>B) 27474</w:t>
        <w:tab/>
      </w:r>
      <w:r>
        <w:t>C) 30154</w:t>
        <w:tab/>
      </w:r>
      <w:r>
        <w:t>D) 27574</w:t>
        <w:tab/>
      </w:r>
      <w:r>
        <w:t>E) None of these</w:t>
        <w:tab/>
      </w:r>
    </w:p>
    <w:p>
      <w:r>
        <w:t>24. If the number 481 * 673 is completely divisible by 9, then the smallest whole number in place of * will be:</w:t>
      </w:r>
    </w:p>
    <w:p>
      <w:r>
        <w:t>A) 2</w:t>
        <w:tab/>
      </w:r>
      <w:r>
        <w:t>B) 5</w:t>
        <w:tab/>
      </w:r>
      <w:r>
        <w:t>C) 6</w:t>
        <w:tab/>
      </w:r>
      <w:r>
        <w:t>D) 7</w:t>
        <w:tab/>
      </w:r>
      <w:r>
        <w:t>E) None of these</w:t>
        <w:tab/>
      </w:r>
    </w:p>
    <w:p>
      <w:r>
        <w:t>25. The difference between the local value and the face value of 7 in the numeral 32675149 is</w:t>
      </w:r>
    </w:p>
    <w:p>
      <w:r>
        <w:t>A) 75142</w:t>
        <w:tab/>
      </w:r>
      <w:r>
        <w:t>B) 64851</w:t>
        <w:tab/>
      </w:r>
      <w:r>
        <w:t>C) 5149</w:t>
        <w:tab/>
      </w:r>
      <w:r>
        <w:t>D) 69993</w:t>
        <w:tab/>
      </w:r>
      <w:r>
        <w:t>E) None of these</w:t>
        <w:tab/>
      </w:r>
    </w:p>
    <w:p>
      <w:r>
        <w:t>26. The difference between a positive proper fraction and its reciprocal is 9/20. The fraction is:</w:t>
      </w:r>
    </w:p>
    <w:p>
      <w:r>
        <w:t>A) 3</w:t>
        <w:br/>
        <w:br/>
        <w:br/>
        <w:t>5</w:t>
        <w:tab/>
      </w:r>
      <w:r>
        <w:t>B) 3</w:t>
        <w:br/>
        <w:br/>
        <w:br/>
        <w:t>10</w:t>
        <w:tab/>
      </w:r>
      <w:r>
        <w:t>C) 4</w:t>
        <w:br/>
        <w:br/>
        <w:br/>
        <w:t>5</w:t>
        <w:tab/>
      </w:r>
      <w:r>
        <w:t>D) 4</w:t>
        <w:br/>
        <w:br/>
        <w:br/>
        <w:t>3</w:t>
        <w:tab/>
      </w:r>
    </w:p>
    <w:p>
      <w:r>
        <w:t>27. On dividing a number by 56, we get 29 as remainder. On dividing the same number by 8, what will be the remainder ?</w:t>
      </w:r>
    </w:p>
    <w:p>
      <w:r>
        <w:t>A) 4</w:t>
        <w:tab/>
      </w:r>
      <w:r>
        <w:t>B) 5</w:t>
        <w:tab/>
      </w:r>
      <w:r>
        <w:t>C) 6</w:t>
        <w:tab/>
      </w:r>
      <w:r>
        <w:t>D) 7</w:t>
        <w:tab/>
      </w:r>
    </w:p>
    <w:p>
      <w:r>
        <w:t>28. If n is a natural number, then (6n2 + 6n) is always divisible by:</w:t>
      </w:r>
    </w:p>
    <w:p>
      <w:r>
        <w:t>A) 6 only</w:t>
        <w:tab/>
      </w:r>
      <w:r>
        <w:t>B) 6 and 12 both</w:t>
        <w:tab/>
      </w:r>
      <w:r>
        <w:t>C) 12 only</w:t>
        <w:tab/>
      </w:r>
      <w:r>
        <w:t>D) by 18 only</w:t>
        <w:tab/>
      </w:r>
    </w:p>
    <w:p>
      <w:r>
        <w:t>29. 107 x 107 + 93 x 93 = ?</w:t>
      </w:r>
    </w:p>
    <w:p>
      <w:r>
        <w:t>A) 19578</w:t>
        <w:tab/>
      </w:r>
      <w:r>
        <w:t>B) 19418</w:t>
        <w:tab/>
      </w:r>
      <w:r>
        <w:t>C) 20098</w:t>
        <w:tab/>
      </w:r>
      <w:r>
        <w:t>D) 21908</w:t>
        <w:tab/>
      </w:r>
      <w:r>
        <w:t>E) None of these</w:t>
        <w:tab/>
      </w:r>
    </w:p>
    <w:p>
      <w:r>
        <w:t>30. What will be remainder when (6767 + 67) is divided by 68 ?</w:t>
      </w:r>
    </w:p>
    <w:p>
      <w:r>
        <w:t>A) 1</w:t>
        <w:tab/>
      </w:r>
      <w:r>
        <w:t>B) 63</w:t>
        <w:tab/>
      </w:r>
      <w:r>
        <w:t>C) 66</w:t>
        <w:tab/>
      </w:r>
      <w:r>
        <w:t>D) 67</w:t>
        <w:tab/>
      </w:r>
    </w:p>
    <w:p>
      <w:r>
        <w:t>31. On dividing a number by 5, we get 3 as remainder. What will the remainder when the square of the this number is divided by 5 ?</w:t>
      </w:r>
    </w:p>
    <w:p>
      <w:r>
        <w:t>A) 0</w:t>
        <w:tab/>
      </w:r>
      <w:r>
        <w:t>B) 1</w:t>
        <w:tab/>
      </w:r>
      <w:r>
        <w:t>C) 2</w:t>
        <w:tab/>
      </w:r>
      <w:r>
        <w:t>D) 4</w:t>
        <w:tab/>
      </w:r>
    </w:p>
    <w:p>
      <w:r>
        <w:t>32. How many 3-digit numbers are completely divisible 6 ?</w:t>
      </w:r>
    </w:p>
    <w:p>
      <w:r>
        <w:t>A) 149</w:t>
        <w:tab/>
      </w:r>
      <w:r>
        <w:t>B) 150</w:t>
        <w:tab/>
      </w:r>
      <w:r>
        <w:t>C) 151</w:t>
        <w:tab/>
      </w:r>
      <w:r>
        <w:t>D) 166</w:t>
        <w:tab/>
      </w:r>
    </w:p>
    <w:p>
      <w:r>
        <w:t>33. How many natural numbers are there between 23 and 100 which are exactly divisible by 6 ?</w:t>
      </w:r>
    </w:p>
    <w:p>
      <w:r>
        <w:t>A) 8</w:t>
        <w:tab/>
      </w:r>
      <w:r>
        <w:t>B) 11</w:t>
        <w:tab/>
      </w:r>
      <w:r>
        <w:t>C) 12</w:t>
        <w:tab/>
      </w:r>
      <w:r>
        <w:t>D) 13</w:t>
        <w:tab/>
      </w:r>
      <w:r>
        <w:t>E) None of these</w:t>
        <w:tab/>
      </w:r>
    </w:p>
    <w:p>
      <w:r>
        <w:t>34. How many of the following numbers are divisible by 3 but not by 9 ?</w:t>
        <w:br/>
        <w:t>2133, 2343, 3474, 4131, 5286, 5340, 6336, 7347, 8115, 9276</w:t>
      </w:r>
    </w:p>
    <w:p>
      <w:r>
        <w:t>A) 5</w:t>
        <w:tab/>
      </w:r>
      <w:r>
        <w:t>B) 6</w:t>
        <w:tab/>
      </w:r>
      <w:r>
        <w:t>C) 7</w:t>
        <w:tab/>
      </w:r>
      <w:r>
        <w:t>D) None of these</w:t>
        <w:tab/>
      </w:r>
    </w:p>
    <w:p>
      <w:r>
        <w:t>35. (963 + 476)2 + (963 - 476)2</w:t>
        <w:br/>
        <w:t>= ?</w:t>
        <w:br/>
        <w:br/>
        <w:br/>
        <w:t>(963 x 963 + 476 x 476)</w:t>
      </w:r>
    </w:p>
    <w:p>
      <w:r>
        <w:t>A) 1449</w:t>
        <w:tab/>
      </w:r>
      <w:r>
        <w:t>B) 497</w:t>
        <w:tab/>
      </w:r>
      <w:r>
        <w:t>C) 2</w:t>
        <w:tab/>
      </w:r>
      <w:r>
        <w:t>D) 4</w:t>
        <w:tab/>
      </w:r>
      <w:r>
        <w:t>E) None of these</w:t>
        <w:tab/>
      </w:r>
    </w:p>
    <w:p>
      <w:r>
        <w:t>36. How many 3 digit numbers are divisible by 6 in all ?</w:t>
      </w:r>
    </w:p>
    <w:p>
      <w:r>
        <w:t>A) 149</w:t>
        <w:tab/>
      </w:r>
      <w:r>
        <w:t>B) 150</w:t>
        <w:tab/>
      </w:r>
      <w:r>
        <w:t>C) 151</w:t>
        <w:tab/>
      </w:r>
      <w:r>
        <w:t>D) 166</w:t>
        <w:tab/>
      </w:r>
    </w:p>
    <w:p>
      <w:r>
        <w:t>37. A 3-digit number 4a3 is added to another 3-digit number 984 to give a 4-digit number 13b7, which is divisible by 11. Then, (a + b) = ?</w:t>
      </w:r>
    </w:p>
    <w:p>
      <w:r>
        <w:t>A) 10</w:t>
        <w:tab/>
      </w:r>
      <w:r>
        <w:t>B) 11</w:t>
        <w:tab/>
      </w:r>
      <w:r>
        <w:t>C) 12</w:t>
        <w:tab/>
      </w:r>
      <w:r>
        <w:t>D) 15</w:t>
        <w:tab/>
      </w:r>
    </w:p>
    <w:p>
      <w:r>
        <w:t>38. 8597 - ? = 7429 - 4358</w:t>
      </w:r>
    </w:p>
    <w:p>
      <w:r>
        <w:t>A) 5426</w:t>
        <w:tab/>
      </w:r>
      <w:r>
        <w:t>B) 5706</w:t>
        <w:tab/>
      </w:r>
      <w:r>
        <w:t>C) 5526</w:t>
        <w:tab/>
      </w:r>
      <w:r>
        <w:t>D) 5476</w:t>
        <w:tab/>
      </w:r>
      <w:r>
        <w:t>E) None of these</w:t>
        <w:tab/>
      </w:r>
    </w:p>
    <w:p>
      <w:r>
        <w:t>39. The smallest prime number is:</w:t>
      </w:r>
    </w:p>
    <w:p>
      <w:r>
        <w:t>A) 1</w:t>
        <w:tab/>
      </w:r>
      <w:r>
        <w:t>B) 2</w:t>
        <w:tab/>
      </w:r>
      <w:r>
        <w:t>C) 3</w:t>
        <w:tab/>
      </w:r>
      <w:r>
        <w:t>D) 4</w:t>
        <w:tab/>
      </w:r>
    </w:p>
    <w:p>
      <w:r>
        <w:t>40. (12345679 x 72) = ?</w:t>
      </w:r>
    </w:p>
    <w:p>
      <w:r>
        <w:t>A) 88888888</w:t>
        <w:tab/>
      </w:r>
      <w:r>
        <w:t>B) 888888888</w:t>
        <w:tab/>
      </w:r>
      <w:r>
        <w:t>C) 898989898</w:t>
        <w:tab/>
      </w:r>
      <w:r>
        <w:t>D) 9999999998</w:t>
        <w:tab/>
      </w:r>
    </w:p>
    <w:p>
      <w:r>
        <w:t>41. On dividing a number by 357, we get 39 as remainder. On dividing the same number 17, what will be the remainder ?</w:t>
      </w:r>
    </w:p>
    <w:p>
      <w:r>
        <w:t>A) 0</w:t>
        <w:tab/>
      </w:r>
      <w:r>
        <w:t>B) 3</w:t>
        <w:tab/>
      </w:r>
      <w:r>
        <w:t>C) 5</w:t>
        <w:tab/>
      </w:r>
      <w:r>
        <w:t>D) 11</w:t>
        <w:tab/>
      </w:r>
    </w:p>
    <w:p>
      <w:r>
        <w:t>42. If the product 4864 x 9 P 2 is divisible by 12, then the value of P is:</w:t>
      </w:r>
    </w:p>
    <w:p>
      <w:r>
        <w:t>A) 2</w:t>
        <w:tab/>
      </w:r>
      <w:r>
        <w:t>B) 5</w:t>
        <w:tab/>
      </w:r>
      <w:r>
        <w:t>C) 6</w:t>
        <w:tab/>
      </w:r>
      <w:r>
        <w:t>D) 8</w:t>
        <w:tab/>
      </w:r>
      <w:r>
        <w:t>E) None of these</w:t>
        <w:tab/>
      </w:r>
    </w:p>
    <w:p>
      <w:r>
        <w:t>43. Which one of the following is the common factor of (4743 + 4343) and (4747 + 4347) ?</w:t>
      </w:r>
    </w:p>
    <w:p>
      <w:r>
        <w:t>A) (47 - 43)</w:t>
        <w:tab/>
      </w:r>
      <w:r>
        <w:t>B) (47 + 43)</w:t>
        <w:tab/>
      </w:r>
      <w:r>
        <w:t>C) (4743 + 4343)</w:t>
        <w:tab/>
      </w:r>
      <w:r>
        <w:t>D) None of these</w:t>
        <w:tab/>
      </w:r>
    </w:p>
    <w:p>
      <w:r>
        <w:t>44. -84 x 29 + 365 = ?</w:t>
      </w:r>
    </w:p>
    <w:p>
      <w:r>
        <w:t>A) 2436</w:t>
        <w:tab/>
      </w:r>
      <w:r>
        <w:t>B) 2801</w:t>
        <w:tab/>
      </w:r>
      <w:r>
        <w:t>C) -2801</w:t>
        <w:tab/>
      </w:r>
      <w:r>
        <w:t>D) -2071</w:t>
        <w:tab/>
      </w:r>
      <w:r>
        <w:t>E) None of these</w:t>
        <w:tab/>
      </w:r>
    </w:p>
    <w:p>
      <w:r>
        <w:t>45. A number when divided by 296 leaves 75 as remainder. When the same number is divided by 37, the remainder will be:</w:t>
      </w:r>
    </w:p>
    <w:p>
      <w:r>
        <w:t>A) 1</w:t>
        <w:tab/>
      </w:r>
      <w:r>
        <w:t>B) 2</w:t>
        <w:tab/>
      </w:r>
      <w:r>
        <w:t>C) 8</w:t>
        <w:tab/>
      </w:r>
      <w:r>
        <w:t>D) 11</w:t>
        <w:tab/>
      </w:r>
    </w:p>
    <w:p>
      <w:r>
        <w:t>46. In dividing a number by 585, a student employed the method of short division. He divided the number successively by 5, 9 and 13 (factors 585) and got the remainders 4, 8, 12 respectively. If he had divided the number by 585, the remainder would have been</w:t>
      </w:r>
    </w:p>
    <w:p>
      <w:r>
        <w:t>A) 24</w:t>
        <w:tab/>
      </w:r>
      <w:r>
        <w:t>B) 144</w:t>
        <w:tab/>
      </w:r>
      <w:r>
        <w:t>C) 292</w:t>
        <w:tab/>
      </w:r>
      <w:r>
        <w:t>D) 584</w:t>
        <w:tab/>
      </w:r>
    </w:p>
    <w:p>
      <w:r>
        <w:t>47. In a division sum, the divisor is 10 times the quotient and 5 times the remainder. If the remainder is 46, what is the dividend ?</w:t>
      </w:r>
    </w:p>
    <w:p>
      <w:r>
        <w:t>A) 4236</w:t>
        <w:tab/>
      </w:r>
      <w:r>
        <w:t>B) 4306</w:t>
        <w:tab/>
      </w:r>
      <w:r>
        <w:t>C) 4336</w:t>
        <w:tab/>
      </w:r>
      <w:r>
        <w:t>D) 5336</w:t>
        <w:tab/>
      </w:r>
      <w:r>
        <w:t>E) None of these</w:t>
        <w:tab/>
      </w:r>
    </w:p>
    <w:p>
      <w:r>
        <w:t>48. 4500 x ? = 3375</w:t>
      </w:r>
    </w:p>
    <w:p>
      <w:r>
        <w:t>A) 2</w:t>
        <w:br/>
        <w:br/>
        <w:br/>
        <w:t>5</w:t>
        <w:tab/>
      </w:r>
      <w:r>
        <w:t>B) 3</w:t>
        <w:br/>
        <w:br/>
        <w:br/>
        <w:t>4</w:t>
        <w:tab/>
      </w:r>
      <w:r>
        <w:t>C) 1</w:t>
        <w:br/>
        <w:br/>
        <w:br/>
        <w:t>4</w:t>
        <w:tab/>
      </w:r>
      <w:r>
        <w:t>D) 3</w:t>
        <w:br/>
        <w:br/>
        <w:br/>
        <w:t>5</w:t>
        <w:tab/>
      </w:r>
      <w:r>
        <w:t>E) None of these</w:t>
        <w:tab/>
      </w:r>
    </w:p>
    <w:p>
      <w:r>
        <w:t>49. What smallest number should be added to 4456 so that the sum is completely divisible by 6 ?</w:t>
      </w:r>
    </w:p>
    <w:p>
      <w:r>
        <w:t>A) 4</w:t>
        <w:tab/>
      </w:r>
      <w:r>
        <w:t>B) 3</w:t>
        <w:tab/>
      </w:r>
      <w:r>
        <w:t>C) 2</w:t>
        <w:tab/>
      </w:r>
      <w:r>
        <w:t>D) 1</w:t>
        <w:tab/>
      </w:r>
      <w:r>
        <w:t>E) None of these</w:t>
        <w:tab/>
      </w:r>
    </w:p>
    <w:p>
      <w:r>
        <w:t>50. What least number must be subtracted from 13601, so that the remainder is divisible by 87 ?</w:t>
      </w:r>
    </w:p>
    <w:p>
      <w:r>
        <w:t>A) 23</w:t>
        <w:tab/>
      </w:r>
      <w:r>
        <w:t>B) 31</w:t>
        <w:tab/>
      </w:r>
      <w:r>
        <w:t>C) 29</w:t>
        <w:tab/>
      </w:r>
      <w:r>
        <w:t>D) 37</w:t>
        <w:tab/>
      </w:r>
      <w:r>
        <w:t>E) 49</w:t>
        <w:tab/>
      </w:r>
    </w:p>
    <w:p>
      <w:r>
        <w:t>51. 476 ** 0 is divisible by both 3 and 11. The non-zero digits in the hundred's and ten's places are respectively:</w:t>
      </w:r>
    </w:p>
    <w:p>
      <w:r>
        <w:t>A) 7 and 4</w:t>
        <w:tab/>
      </w:r>
      <w:r>
        <w:t>B) 7 and 5</w:t>
        <w:tab/>
      </w:r>
      <w:r>
        <w:t>C) 8 and 5</w:t>
        <w:tab/>
      </w:r>
      <w:r>
        <w:t>D) None of these</w:t>
        <w:tab/>
      </w:r>
    </w:p>
    <w:p>
      <w:r>
        <w:t>52. If the number 97215 * 6 is completely divisible by 11, then the smallest whole number in place of * will be:</w:t>
      </w:r>
    </w:p>
    <w:p>
      <w:r>
        <w:t>A) 3</w:t>
        <w:tab/>
      </w:r>
      <w:r>
        <w:t>B) 2</w:t>
        <w:tab/>
      </w:r>
      <w:r>
        <w:t>C) 1</w:t>
        <w:tab/>
      </w:r>
      <w:r>
        <w:t>D) 5</w:t>
        <w:tab/>
      </w:r>
      <w:r>
        <w:t>E) None of these</w:t>
        <w:tab/>
      </w:r>
    </w:p>
    <w:p>
      <w:r>
        <w:t>53. (112 + 122 + 132 + ... + 202) = ?</w:t>
      </w:r>
    </w:p>
    <w:p>
      <w:r>
        <w:t>A) 385</w:t>
        <w:tab/>
      </w:r>
      <w:r>
        <w:t>B) 2485</w:t>
        <w:tab/>
      </w:r>
      <w:r>
        <w:t>C) 2870</w:t>
        <w:tab/>
      </w:r>
      <w:r>
        <w:t>D) 3255</w:t>
        <w:tab/>
      </w:r>
    </w:p>
    <w:p>
      <w:r>
        <w:t>54. If the number 5 * 2 is divisible by 6, then * = ?</w:t>
      </w:r>
    </w:p>
    <w:p>
      <w:r>
        <w:t>A) 2</w:t>
        <w:tab/>
      </w:r>
      <w:r>
        <w:t>B) 3</w:t>
        <w:tab/>
      </w:r>
      <w:r>
        <w:t>C) 6</w:t>
        <w:tab/>
      </w:r>
      <w:r>
        <w:t>D) 7</w:t>
        <w:tab/>
      </w:r>
    </w:p>
    <w:p>
      <w:r>
        <w:t>55. Which of the following numbers will completely divide (4915 - 1) ?</w:t>
      </w:r>
    </w:p>
    <w:p>
      <w:r>
        <w:t>A) 8</w:t>
        <w:tab/>
      </w:r>
      <w:r>
        <w:t>B) 14</w:t>
        <w:tab/>
      </w:r>
      <w:r>
        <w:t>C) 46</w:t>
        <w:tab/>
      </w:r>
      <w:r>
        <w:t>D) 50</w:t>
        <w:tab/>
      </w:r>
    </w:p>
    <w:p>
      <w:r>
        <w:t>56. 9 +</w:t>
        <w:br/>
        <w:t>3</w:t>
        <w:br/>
        <w:t>+ 7 +</w:t>
        <w:br/>
        <w:t>2</w:t>
        <w:br/>
        <w:t>-</w:t>
        <w:br/>
        <w:br/>
        <w:t>9 +</w:t>
        <w:br/>
        <w:t>1</w:t>
        <w:br/>
        <w:br/>
        <w:t>= ?</w:t>
        <w:br/>
        <w:br/>
        <w:br/>
        <w:t>4</w:t>
        <w:br/>
        <w:t>17</w:t>
        <w:br/>
        <w:t>15</w:t>
      </w:r>
    </w:p>
    <w:p>
      <w:r>
        <w:t>A) 7 +</w:t>
        <w:br/>
        <w:t>719</w:t>
        <w:br/>
        <w:br/>
        <w:br/>
        <w:t>1020</w:t>
        <w:tab/>
      </w:r>
      <w:r>
        <w:t>B) 9 +</w:t>
        <w:br/>
        <w:t>817</w:t>
        <w:br/>
        <w:br/>
        <w:br/>
        <w:t>1020</w:t>
        <w:tab/>
      </w:r>
      <w:r>
        <w:t>C) 9 +</w:t>
        <w:br/>
        <w:t>719</w:t>
        <w:br/>
        <w:br/>
        <w:br/>
        <w:t>1020</w:t>
        <w:tab/>
      </w:r>
      <w:r>
        <w:t>D) 7 +</w:t>
        <w:br/>
        <w:t>817</w:t>
        <w:br/>
        <w:br/>
        <w:br/>
        <w:t>1020</w:t>
        <w:tab/>
      </w:r>
      <w:r>
        <w:t>E) None of these</w:t>
        <w:tab/>
      </w:r>
    </w:p>
    <w:p>
      <w:r>
        <w:t>57. 1 -</w:t>
        <w:br/>
        <w:t>1</w:t>
        <w:br/>
        <w:br/>
        <w:t>+</w:t>
        <w:br/>
        <w:br/>
        <w:t>1 -</w:t>
        <w:br/>
        <w:t>2</w:t>
        <w:br/>
        <w:br/>
        <w:t>+</w:t>
        <w:br/>
        <w:br/>
        <w:t>1 -</w:t>
        <w:br/>
        <w:t>3</w:t>
        <w:br/>
        <w:br/>
        <w:t>+ ... up to n terms = ?</w:t>
        <w:br/>
        <w:br/>
        <w:br/>
        <w:t>n</w:t>
        <w:br/>
        <w:t>n</w:t>
        <w:br/>
        <w:t>n</w:t>
      </w:r>
    </w:p>
    <w:p>
      <w:r>
        <w:t>A) 1</w:t>
        <w:br/>
        <w:t>n</w:t>
        <w:br/>
        <w:br/>
        <w:br/>
        <w:t>2</w:t>
        <w:tab/>
      </w:r>
      <w:r>
        <w:t>B) 1</w:t>
        <w:br/>
        <w:t>(n - 1)</w:t>
        <w:br/>
        <w:br/>
        <w:br/>
        <w:t>2</w:t>
        <w:tab/>
      </w:r>
      <w:r>
        <w:t>C) 1</w:t>
        <w:br/>
        <w:t>n(n - 1)</w:t>
        <w:br/>
        <w:br/>
        <w:br/>
        <w:t>2</w:t>
        <w:tab/>
      </w:r>
      <w:r>
        <w:t>D) None of these</w:t>
        <w:tab/>
      </w:r>
    </w:p>
    <w:p>
      <w:r>
        <w:t>58. On dividing 2272 as well as 875 by 3-digit number N, we get the same remainder. The sum of the digits of N is:</w:t>
      </w:r>
    </w:p>
    <w:p>
      <w:r>
        <w:t>A) 10</w:t>
        <w:tab/>
      </w:r>
      <w:r>
        <w:t>B) 11</w:t>
        <w:tab/>
      </w:r>
      <w:r>
        <w:t>C) 12</w:t>
        <w:tab/>
      </w:r>
      <w:r>
        <w:t>D) 13</w:t>
        <w:tab/>
      </w:r>
    </w:p>
    <w:p>
      <w:r>
        <w:t>59. A boy multiplied 987 by a certain number and obtained 559981 as his answer. If in the answer both 9 are wrong and the other digits are correct, then the correct answer would be:</w:t>
      </w:r>
    </w:p>
    <w:p>
      <w:r>
        <w:t>A) 553681</w:t>
        <w:tab/>
      </w:r>
      <w:r>
        <w:t>B) 555181</w:t>
        <w:tab/>
      </w:r>
      <w:r>
        <w:t>C) 555681</w:t>
        <w:tab/>
      </w:r>
      <w:r>
        <w:t>D) 556581</w:t>
        <w:tab/>
      </w:r>
    </w:p>
    <w:p>
      <w:r>
        <w:t>60. How many prime numbers are less than 50 ?</w:t>
      </w:r>
    </w:p>
    <w:p>
      <w:r>
        <w:t>A) 16</w:t>
        <w:tab/>
      </w:r>
      <w:r>
        <w:t>B) 15</w:t>
        <w:tab/>
      </w:r>
      <w:r>
        <w:t>C) 14</w:t>
        <w:tab/>
      </w:r>
      <w:r>
        <w:t>D) 18</w:t>
        <w:tab/>
      </w:r>
    </w:p>
    <w:p>
      <w:r>
        <w:t>61. When a number is divided by 13, the remainder is 11. When the same number is divided by 17, then remainder is 9. What is the number ?</w:t>
      </w:r>
    </w:p>
    <w:p>
      <w:r>
        <w:t>A) 339</w:t>
        <w:tab/>
      </w:r>
      <w:r>
        <w:t>B) 349</w:t>
        <w:tab/>
      </w:r>
      <w:r>
        <w:t>C) 369</w:t>
        <w:tab/>
      </w:r>
      <w:r>
        <w:t>D) Data inadequate</w:t>
        <w:tab/>
      </w:r>
    </w:p>
    <w:p>
      <w:r>
        <w:t>62. (51 + 52 + 53 + ... + 100) = ?</w:t>
      </w:r>
    </w:p>
    <w:p>
      <w:r>
        <w:t>A) 2525</w:t>
        <w:tab/>
      </w:r>
      <w:r>
        <w:t>B) 2975</w:t>
        <w:tab/>
      </w:r>
      <w:r>
        <w:t>C) 3225</w:t>
        <w:tab/>
      </w:r>
      <w:r>
        <w:t>D) 3775</w:t>
        <w:tab/>
      </w:r>
    </w:p>
    <w:p>
      <w:r>
        <w:t>63. (800 ÷ 64) x (1296 ÷ 36) = ?</w:t>
      </w:r>
    </w:p>
    <w:p>
      <w:r>
        <w:t>A) 420</w:t>
        <w:tab/>
      </w:r>
      <w:r>
        <w:t>B) 460</w:t>
        <w:tab/>
      </w:r>
      <w:r>
        <w:t>C) 500</w:t>
        <w:tab/>
      </w:r>
      <w:r>
        <w:t>D) 540</w:t>
        <w:tab/>
      </w:r>
      <w:r>
        <w:t>E) None of these</w:t>
        <w:tab/>
      </w:r>
    </w:p>
    <w:p>
      <w:r>
        <w:t>64. Which natural number is nearest to 8485, which is completely divisible by 75 ?</w:t>
      </w:r>
    </w:p>
    <w:p>
      <w:r>
        <w:t>A) 8475</w:t>
        <w:tab/>
      </w:r>
      <w:r>
        <w:t>B) 8500</w:t>
        <w:tab/>
      </w:r>
      <w:r>
        <w:t>C) 8550</w:t>
        <w:tab/>
      </w:r>
      <w:r>
        <w:t>D) 8525</w:t>
        <w:tab/>
      </w:r>
      <w:r>
        <w:t>E) None of these</w:t>
        <w:tab/>
      </w:r>
    </w:p>
    <w:p>
      <w:r>
        <w:t>65. If the number 42573 * is exactly divisible by 72, then the minimum value of * is:</w:t>
      </w:r>
    </w:p>
    <w:p>
      <w:r>
        <w:t>A) 4</w:t>
        <w:tab/>
      </w:r>
      <w:r>
        <w:t>B) 5</w:t>
        <w:tab/>
      </w:r>
      <w:r>
        <w:t>C) 6</w:t>
        <w:tab/>
      </w:r>
      <w:r>
        <w:t>D) 7</w:t>
        <w:tab/>
      </w:r>
      <w:r>
        <w:t>E) 8</w:t>
        <w:tab/>
      </w:r>
    </w:p>
    <w:p>
      <w:r>
        <w:t>66. Which of the following numbers is divisible by each one of 3, 7, 9 and 11 ?</w:t>
      </w:r>
    </w:p>
    <w:p>
      <w:r>
        <w:t>A) 639</w:t>
        <w:tab/>
      </w:r>
      <w:r>
        <w:t>B) 2079</w:t>
        <w:tab/>
      </w:r>
      <w:r>
        <w:t>C) 3791</w:t>
        <w:tab/>
      </w:r>
      <w:r>
        <w:t>D) 37911</w:t>
        <w:tab/>
      </w:r>
      <w:r>
        <w:t>E) None of these</w:t>
        <w:tab/>
      </w:r>
    </w:p>
    <w:p>
      <w:r>
        <w:t>67. Which natural number is nearest to 9217, which is completely divisible by 88 ?</w:t>
      </w:r>
    </w:p>
    <w:p>
      <w:r>
        <w:t>A) 9152</w:t>
        <w:tab/>
      </w:r>
      <w:r>
        <w:t>B) 9240</w:t>
        <w:tab/>
      </w:r>
      <w:r>
        <w:t>C) 9064</w:t>
        <w:tab/>
      </w:r>
      <w:r>
        <w:t>D) 9184</w:t>
        <w:tab/>
      </w:r>
      <w:r>
        <w:t>E) None of these</w:t>
        <w:tab/>
      </w:r>
    </w:p>
    <w:p>
      <w:r>
        <w:t>68. (4300731) - ? = 2535618</w:t>
      </w:r>
    </w:p>
    <w:p>
      <w:r>
        <w:t>A) 1865113</w:t>
        <w:tab/>
      </w:r>
      <w:r>
        <w:t>B) 1775123</w:t>
        <w:tab/>
      </w:r>
      <w:r>
        <w:t>C) 1765113</w:t>
        <w:tab/>
      </w:r>
      <w:r>
        <w:t>D) 1675123</w:t>
        <w:tab/>
      </w:r>
      <w:r>
        <w:t>E) None of these</w:t>
        <w:tab/>
      </w:r>
    </w:p>
    <w:p>
      <w:r>
        <w:t>69. n is a whole number which when divided by 4 gives 3 as remainder. What will be the remainder when 2n is divided by 4 ?</w:t>
      </w:r>
    </w:p>
    <w:p>
      <w:r>
        <w:t>A) 3</w:t>
        <w:tab/>
      </w:r>
      <w:r>
        <w:t>B) 2</w:t>
        <w:tab/>
      </w:r>
      <w:r>
        <w:t>C) 1</w:t>
        <w:tab/>
      </w:r>
      <w:r>
        <w:t>D) 0</w:t>
        <w:tab/>
      </w:r>
    </w:p>
    <w:p>
      <w:r>
        <w:t>70. (489 + 375)2 - (489 - 375)2</w:t>
        <w:br/>
        <w:t>= ?</w:t>
        <w:br/>
        <w:br/>
        <w:br/>
        <w:t>(489 x 375)</w:t>
      </w:r>
    </w:p>
    <w:p>
      <w:r>
        <w:t>A) 144</w:t>
        <w:tab/>
      </w:r>
      <w:r>
        <w:t>B) 864</w:t>
        <w:tab/>
      </w:r>
      <w:r>
        <w:t>C) 2</w:t>
        <w:tab/>
      </w:r>
      <w:r>
        <w:t>D) 4</w:t>
        <w:tab/>
      </w:r>
      <w:r>
        <w:t>E) None of these</w:t>
        <w:tab/>
      </w:r>
    </w:p>
    <w:p>
      <w:r>
        <w:t>71. 397 x 397 + 104 x 104 + 2 x 397 x 104 = ?</w:t>
      </w:r>
    </w:p>
    <w:p>
      <w:r>
        <w:t>A) 250001</w:t>
        <w:tab/>
      </w:r>
      <w:r>
        <w:t>B) 251001</w:t>
        <w:tab/>
      </w:r>
      <w:r>
        <w:t>C) 260101</w:t>
        <w:tab/>
      </w:r>
      <w:r>
        <w:t>D) 261001</w:t>
        <w:tab/>
      </w:r>
    </w:p>
    <w:p>
      <w:r>
        <w:t>72. (35423 + 7164 + 41720) - (317 x 89) = ?</w:t>
      </w:r>
    </w:p>
    <w:p>
      <w:r>
        <w:t>A) 28213</w:t>
        <w:tab/>
      </w:r>
      <w:r>
        <w:t>B) 84307</w:t>
        <w:tab/>
      </w:r>
      <w:r>
        <w:t>C) 50694</w:t>
        <w:tab/>
      </w:r>
      <w:r>
        <w:t>D) 56094</w:t>
        <w:tab/>
      </w:r>
      <w:r>
        <w:t>E) None of these</w:t>
        <w:tab/>
      </w:r>
    </w:p>
    <w:p>
      <w:r>
        <w:t>73. (xn - an) is completely divisible by (x - a), when</w:t>
      </w:r>
    </w:p>
    <w:p>
      <w:r>
        <w:t>A) n is any natural number</w:t>
        <w:tab/>
      </w:r>
      <w:r>
        <w:t>B) n is an even natural number</w:t>
        <w:tab/>
      </w:r>
      <w:r>
        <w:t>C) n is and odd natural number</w:t>
        <w:tab/>
      </w:r>
      <w:r>
        <w:t>D) n is prime</w:t>
        <w:tab/>
      </w:r>
    </w:p>
    <w:p>
      <w:r>
        <w:t>74. Which one of the following numbers is completely divisible by 45?</w:t>
      </w:r>
    </w:p>
    <w:p>
      <w:r>
        <w:t>A) 181560</w:t>
        <w:tab/>
      </w:r>
      <w:r>
        <w:t>B) 331145</w:t>
        <w:tab/>
      </w:r>
      <w:r>
        <w:t>C) 202860</w:t>
        <w:tab/>
      </w:r>
      <w:r>
        <w:t>D) 2033555</w:t>
        <w:tab/>
      </w:r>
      <w:r>
        <w:t>E) None of these</w:t>
        <w:tab/>
      </w:r>
    </w:p>
    <w:p>
      <w:r>
        <w:t>75. Which of the following numbers will completely divide (325 + 326 + 327 + 328) ?</w:t>
      </w:r>
    </w:p>
    <w:p>
      <w:r>
        <w:t>A) 11</w:t>
        <w:tab/>
      </w:r>
      <w:r>
        <w:t>B) 16</w:t>
        <w:tab/>
      </w:r>
      <w:r>
        <w:t>C) 25</w:t>
        <w:tab/>
      </w:r>
      <w:r>
        <w:t>D) 30</w:t>
        <w:tab/>
      </w:r>
    </w:p>
    <w:p>
      <w:r>
        <w:t>76. A number when divide by 6 leaves a remainder 3. When the square of the number is divided by 6, the remainder is:</w:t>
      </w:r>
    </w:p>
    <w:p>
      <w:r>
        <w:t>A) 0</w:t>
        <w:tab/>
      </w:r>
      <w:r>
        <w:t>B) 1</w:t>
        <w:tab/>
      </w:r>
      <w:r>
        <w:t>C) 2</w:t>
        <w:tab/>
      </w:r>
      <w:r>
        <w:t>D) 3</w:t>
        <w:tab/>
      </w:r>
    </w:p>
    <w:p>
      <w:r>
        <w:t>77. The sum of the two numbers is 12 and their product is 35. What is the sum of the reciprocals of these numbers ?</w:t>
      </w:r>
    </w:p>
    <w:p>
      <w:r>
        <w:t>A) 12</w:t>
        <w:br/>
        <w:br/>
        <w:br/>
        <w:t>35</w:t>
        <w:tab/>
      </w:r>
      <w:r>
        <w:t>B) 1</w:t>
        <w:br/>
        <w:br/>
        <w:br/>
        <w:t>35</w:t>
        <w:tab/>
      </w:r>
      <w:r>
        <w:t>C) 35</w:t>
        <w:br/>
        <w:br/>
        <w:br/>
        <w:t>8</w:t>
        <w:tab/>
      </w:r>
      <w:r>
        <w:t>D) 7</w:t>
        <w:br/>
        <w:br/>
        <w:br/>
        <w:t>32</w:t>
        <w:tab/>
      </w:r>
    </w:p>
    <w:p>
      <w:r>
        <w:t>78. What will be remainder when 17200 is divided by 18 ?</w:t>
      </w:r>
    </w:p>
    <w:p>
      <w:r>
        <w:t>A) 17</w:t>
        <w:tab/>
      </w:r>
      <w:r>
        <w:t>B) 16</w:t>
        <w:tab/>
      </w:r>
      <w:r>
        <w:t>C) 1</w:t>
        <w:tab/>
      </w:r>
      <w:r>
        <w:t>D) 2</w:t>
        <w:tab/>
      </w:r>
    </w:p>
    <w:p>
      <w:r>
        <w:t>79. If 1400 x x = 1050. Then, x = ?</w:t>
      </w:r>
    </w:p>
    <w:p>
      <w:r>
        <w:t>A) 1</w:t>
        <w:br/>
        <w:br/>
        <w:br/>
        <w:t>4</w:t>
        <w:tab/>
      </w:r>
      <w:r>
        <w:t>B) 3</w:t>
        <w:br/>
        <w:br/>
        <w:br/>
        <w:t>5</w:t>
        <w:tab/>
      </w:r>
      <w:r>
        <w:t>C) 2</w:t>
        <w:br/>
        <w:br/>
        <w:br/>
        <w:t>3</w:t>
        <w:tab/>
      </w:r>
      <w:r>
        <w:t>D) 3</w:t>
        <w:br/>
        <w:br/>
        <w:br/>
        <w:t>4</w:t>
        <w:tab/>
      </w:r>
      <w:r>
        <w:t>E) None of these</w:t>
        <w:tab/>
      </w:r>
    </w:p>
    <w:p>
      <w:r>
        <w:t>80. (12 + 22 + 32 + ... + 102) = ?</w:t>
      </w:r>
    </w:p>
    <w:p>
      <w:r>
        <w:t>A) 330</w:t>
        <w:tab/>
      </w:r>
      <w:r>
        <w:t>B) 345</w:t>
        <w:tab/>
      </w:r>
      <w:r>
        <w:t>C) 365</w:t>
        <w:tab/>
      </w:r>
      <w:r>
        <w:t>D) 385</w:t>
        <w:tab/>
      </w:r>
    </w:p>
    <w:p>
      <w:r>
        <w:t>81. The difference of the squares of two consecutive even integers is divisible by which of the following integers ?</w:t>
      </w:r>
    </w:p>
    <w:p>
      <w:r>
        <w:t>A) 3</w:t>
        <w:tab/>
      </w:r>
      <w:r>
        <w:t>B) 4</w:t>
        <w:tab/>
      </w:r>
      <w:r>
        <w:t>C) 6</w:t>
        <w:tab/>
      </w:r>
      <w:r>
        <w:t>D) 7</w:t>
        <w:tab/>
      </w:r>
    </w:p>
    <w:p>
      <w:r>
        <w:t>82. Which one of the following is a prime number ?</w:t>
      </w:r>
    </w:p>
    <w:p>
      <w:r>
        <w:t>A) 119</w:t>
        <w:tab/>
      </w:r>
      <w:r>
        <w:t>B) 187</w:t>
        <w:tab/>
      </w:r>
      <w:r>
        <w:t>C) 247</w:t>
        <w:tab/>
      </w:r>
      <w:r>
        <w:t>D) 551</w:t>
        <w:tab/>
      </w:r>
      <w:r>
        <w:t>E) None of these</w:t>
        <w:tab/>
      </w:r>
    </w:p>
    <w:p>
      <w:r>
        <w:t>83. The sum all even natural numbers between 1 and 31 is:</w:t>
      </w:r>
    </w:p>
    <w:p>
      <w:r>
        <w:t>A) 16</w:t>
        <w:tab/>
      </w:r>
      <w:r>
        <w:t>B) 128</w:t>
        <w:tab/>
      </w:r>
      <w:r>
        <w:t>C) 240</w:t>
        <w:tab/>
      </w:r>
      <w:r>
        <w:t>D) 512</w:t>
        <w:tab/>
      </w:r>
    </w:p>
    <w:p>
      <w:r>
        <w:t>84. The difference between the place value and the face value of 6 in the numeral 856973 is</w:t>
      </w:r>
    </w:p>
    <w:p>
      <w:r>
        <w:t>A) 973</w:t>
        <w:tab/>
      </w:r>
      <w:r>
        <w:t>B) 6973</w:t>
        <w:tab/>
      </w:r>
      <w:r>
        <w:t>C) 5994</w:t>
        <w:tab/>
      </w:r>
      <w:r>
        <w:t>D) None of these</w:t>
        <w:tab/>
      </w:r>
    </w:p>
    <w:p>
      <w:r>
        <w:t>85. If a and b are odd numbers, then which of the following is even ?</w:t>
      </w:r>
    </w:p>
    <w:p>
      <w:r>
        <w:t>A) a + b</w:t>
        <w:tab/>
      </w:r>
      <w:r>
        <w:t>B) a + b + 1</w:t>
        <w:tab/>
      </w:r>
      <w:r>
        <w:t>C) ab</w:t>
        <w:tab/>
      </w:r>
      <w:r>
        <w:t>D) ab + 2</w:t>
        <w:tab/>
      </w:r>
      <w:r>
        <w:t>E) None of these</w:t>
        <w:tab/>
      </w:r>
    </w:p>
    <w:p>
      <w:r>
        <w:t>86. Which one of the following numbers is completely divisible by 99?</w:t>
      </w:r>
    </w:p>
    <w:p>
      <w:r>
        <w:t>A) 3572404</w:t>
        <w:tab/>
      </w:r>
      <w:r>
        <w:t>B) 135792</w:t>
        <w:tab/>
      </w:r>
      <w:r>
        <w:t>C) 913464</w:t>
        <w:tab/>
      </w:r>
      <w:r>
        <w:t>D) 114345</w:t>
        <w:tab/>
      </w:r>
      <w:r>
        <w:t>E) None of these</w:t>
        <w:tab/>
      </w:r>
    </w:p>
    <w:p>
      <w:r>
        <w:t>87. The sum of how many terms of the series 6 + 12 + 18 + 24 + ... is 1800 ?</w:t>
      </w:r>
    </w:p>
    <w:p>
      <w:r>
        <w:t>A) 16</w:t>
        <w:tab/>
      </w:r>
      <w:r>
        <w:t>B) 24</w:t>
        <w:tab/>
      </w:r>
      <w:r>
        <w:t>C) 20</w:t>
        <w:tab/>
      </w:r>
      <w:r>
        <w:t>D) 18</w:t>
        <w:tab/>
      </w:r>
      <w:r>
        <w:t>E) 22</w:t>
        <w:tab/>
      </w:r>
    </w:p>
    <w:p>
      <w:r>
        <w:t>88. (51+ 52 + 53 + ... + 100) = ?</w:t>
      </w:r>
    </w:p>
    <w:p>
      <w:r>
        <w:t>A) 2525</w:t>
        <w:tab/>
      </w:r>
      <w:r>
        <w:t>B) 2975</w:t>
        <w:tab/>
      </w:r>
      <w:r>
        <w:t>C) 3225</w:t>
        <w:tab/>
      </w:r>
      <w:r>
        <w:t>D) 3775</w:t>
        <w:tab/>
      </w:r>
    </w:p>
    <w:p>
      <w:r>
        <w:t>89. 1904 x 1904 = ?</w:t>
      </w:r>
    </w:p>
    <w:p>
      <w:r>
        <w:t>A) 3654316</w:t>
        <w:tab/>
      </w:r>
      <w:r>
        <w:t>B) 3632646</w:t>
        <w:tab/>
      </w:r>
      <w:r>
        <w:t>C) 3625216</w:t>
        <w:tab/>
      </w:r>
      <w:r>
        <w:t>D) 3623436</w:t>
        <w:tab/>
      </w:r>
      <w:r>
        <w:t>E) None of these</w:t>
        <w:tab/>
      </w:r>
    </w:p>
    <w:p>
      <w:r>
        <w:t>90. What is the unit digit in(795 - 358)?</w:t>
      </w:r>
    </w:p>
    <w:p>
      <w:r>
        <w:t>A) 0</w:t>
        <w:tab/>
      </w:r>
      <w:r>
        <w:t>B) 4</w:t>
        <w:tab/>
      </w:r>
      <w:r>
        <w:t>C) 6</w:t>
        <w:tab/>
      </w:r>
      <w:r>
        <w:t>D) 7</w:t>
        <w:tab/>
      </w:r>
    </w:p>
    <w:p>
      <w:r>
        <w:t>91. Which one of the following is a prime number ?</w:t>
      </w:r>
    </w:p>
    <w:p>
      <w:r>
        <w:t>A) 161</w:t>
        <w:tab/>
      </w:r>
      <w:r>
        <w:t>B) 221</w:t>
        <w:tab/>
      </w:r>
      <w:r>
        <w:t>C) 373</w:t>
        <w:tab/>
      </w:r>
      <w:r>
        <w:t>D) 437</w:t>
        <w:tab/>
      </w:r>
      <w:r>
        <w:t>E) None of these</w:t>
        <w:tab/>
      </w:r>
    </w:p>
    <w:p>
      <w:r>
        <w:t>92. The smallest 6 digit number exactly divisible by 111 is:</w:t>
      </w:r>
    </w:p>
    <w:p>
      <w:r>
        <w:t>A) 111111</w:t>
        <w:tab/>
      </w:r>
      <w:r>
        <w:t>B) 110011</w:t>
        <w:tab/>
      </w:r>
      <w:r>
        <w:t>C) 100011</w:t>
        <w:tab/>
      </w:r>
      <w:r>
        <w:t>D) 110101</w:t>
        <w:tab/>
      </w:r>
      <w:r>
        <w:t>E) None of these</w:t>
        <w:tab/>
      </w:r>
    </w:p>
    <w:p>
      <w:r>
        <w:t>93. The largest 5 digit number exactly divisible by 91 is:</w:t>
      </w:r>
    </w:p>
    <w:p>
      <w:r>
        <w:t>A) 99921</w:t>
        <w:tab/>
      </w:r>
      <w:r>
        <w:t>B) 99918</w:t>
        <w:tab/>
      </w:r>
      <w:r>
        <w:t>C) 99981</w:t>
        <w:tab/>
      </w:r>
      <w:r>
        <w:t>D) 99971</w:t>
        <w:tab/>
      </w:r>
      <w:r>
        <w:t>E) None of these</w:t>
        <w:tab/>
      </w:r>
    </w:p>
    <w:p>
      <w:r>
        <w:t>94. 768 x 768 x 768 + 232 x 232 x 232</w:t>
        <w:br/>
        <w:t>= ?</w:t>
        <w:br/>
        <w:br/>
        <w:br/>
        <w:t>768 x 768 - 768 x 232 + 232 x 232</w:t>
      </w:r>
    </w:p>
    <w:p>
      <w:r>
        <w:t>A) 1000</w:t>
        <w:tab/>
      </w:r>
      <w:r>
        <w:t>B) 536</w:t>
        <w:tab/>
      </w:r>
      <w:r>
        <w:t>C) 500</w:t>
        <w:tab/>
      </w:r>
      <w:r>
        <w:t>D) 268</w:t>
        <w:tab/>
      </w:r>
      <w:r>
        <w:t>E) None of these</w:t>
        <w:tab/>
      </w:r>
    </w:p>
    <w:p>
      <w:r>
        <w:t>95. The smallest 5 digit number exactly divisible by 41 is:</w:t>
      </w:r>
    </w:p>
    <w:p>
      <w:r>
        <w:t>A) 1004</w:t>
        <w:tab/>
      </w:r>
      <w:r>
        <w:t>B) 10004</w:t>
        <w:tab/>
      </w:r>
      <w:r>
        <w:t>C) 10045</w:t>
        <w:tab/>
      </w:r>
      <w:r>
        <w:t>D) 10025</w:t>
        <w:tab/>
      </w:r>
      <w:r>
        <w:t>E) None of these</w:t>
        <w:tab/>
      </w:r>
    </w:p>
    <w:p>
      <w:r>
        <w:t>96. How many terms are there in the G.P. 3, 6, 12, 24, ... , 384 ?</w:t>
      </w:r>
    </w:p>
    <w:p>
      <w:r>
        <w:t>A) 8</w:t>
        <w:tab/>
      </w:r>
      <w:r>
        <w:t>B) 9</w:t>
        <w:tab/>
      </w:r>
      <w:r>
        <w:t>C) 10</w:t>
        <w:tab/>
      </w:r>
      <w:r>
        <w:t>D) 11</w:t>
        <w:tab/>
      </w:r>
      <w:r>
        <w:t>E) 7</w:t>
        <w:tab/>
      </w:r>
    </w:p>
    <w:p>
      <w:r>
        <w:t>97. If x and y are positive integers such that (3x + 7y) is a multiple of 11, then which of the following will be divisible by 11 ?</w:t>
      </w:r>
    </w:p>
    <w:p>
      <w:r>
        <w:t>A) 4x + 6y</w:t>
        <w:tab/>
      </w:r>
      <w:r>
        <w:t>B) x + y + 4</w:t>
        <w:tab/>
      </w:r>
      <w:r>
        <w:t>C) 9x + 4y</w:t>
        <w:tab/>
      </w:r>
      <w:r>
        <w:t>D) 4x - 9y</w:t>
        <w:tab/>
      </w:r>
    </w:p>
    <w:p>
      <w:r>
        <w:t>98. 9548 + 7314  = 8362 + (?)</w:t>
      </w:r>
    </w:p>
    <w:p>
      <w:r>
        <w:t>A) 8230</w:t>
        <w:tab/>
      </w:r>
      <w:r>
        <w:t>B) 8410</w:t>
        <w:tab/>
      </w:r>
      <w:r>
        <w:t>C) 8500</w:t>
        <w:tab/>
      </w:r>
      <w:r>
        <w:t>D) 8600</w:t>
        <w:tab/>
      </w:r>
      <w:r>
        <w:t>E) None of these</w:t>
        <w:tab/>
      </w:r>
    </w:p>
    <w:p>
      <w:r>
        <w:t>99. In a division sum, the remainder is 0. As student mistook the divisor by 12 instead of 21 and obtained 35 as quotient. What is the correct quotient ?</w:t>
      </w:r>
    </w:p>
    <w:p>
      <w:r>
        <w:t>A) 0</w:t>
        <w:tab/>
      </w:r>
      <w:r>
        <w:t>B) 12</w:t>
        <w:tab/>
      </w:r>
      <w:r>
        <w:t>C) 13</w:t>
        <w:tab/>
      </w:r>
      <w:r>
        <w:t>D) 20</w:t>
        <w:tab/>
      </w:r>
    </w:p>
    <w:p>
      <w:r>
        <w:t>100. 2 + 22 + 23 + ... + 29 = ?</w:t>
      </w:r>
    </w:p>
    <w:p>
      <w:r>
        <w:t>A) 2044</w:t>
        <w:tab/>
      </w:r>
      <w:r>
        <w:t>B) 1022</w:t>
        <w:tab/>
      </w:r>
      <w:r>
        <w:t>C) 1056</w:t>
        <w:tab/>
      </w:r>
      <w:r>
        <w:t>D) None of these</w:t>
        <w:tab/>
      </w:r>
    </w:p>
    <w:p>
      <w:r>
        <w:t>101. The sum of even numbers between 1 and 31 is:</w:t>
      </w:r>
    </w:p>
    <w:p>
      <w:r>
        <w:t>A) 6</w:t>
        <w:tab/>
      </w:r>
      <w:r>
        <w:t>B) 28</w:t>
        <w:tab/>
      </w:r>
      <w:r>
        <w:t>C) 240</w:t>
        <w:tab/>
      </w:r>
      <w:r>
        <w:t>D) 512</w:t>
        <w:tab/>
      </w:r>
    </w:p>
    <w:p>
      <w:r>
        <w:t>102. If the number 91876 * 2 is completely divisible by 8, then the smallest whole number in place of * will be:</w:t>
      </w:r>
    </w:p>
    <w:p>
      <w:r>
        <w:t>A) 1</w:t>
        <w:tab/>
      </w:r>
      <w:r>
        <w:t>B) 2</w:t>
        <w:tab/>
      </w:r>
      <w:r>
        <w:t>C) 3</w:t>
        <w:tab/>
      </w:r>
      <w:r>
        <w:t>D) 4</w:t>
        <w:tab/>
      </w:r>
      <w:r>
        <w:t>E) None of these</w:t>
        <w:tab/>
      </w:r>
    </w:p>
    <w:p>
      <w:r>
        <w:t>103. 2056 x 987 = ?</w:t>
      </w:r>
    </w:p>
    <w:p>
      <w:r>
        <w:t>A) 1936372</w:t>
        <w:tab/>
      </w:r>
      <w:r>
        <w:t>B) 2029272</w:t>
        <w:tab/>
      </w:r>
      <w:r>
        <w:t>C) 1896172</w:t>
        <w:tab/>
      </w:r>
      <w:r>
        <w:t>D) 1926172</w:t>
        <w:tab/>
      </w:r>
      <w:r>
        <w:t>E) None of these</w:t>
        <w:tab/>
      </w:r>
    </w:p>
    <w:p>
      <w:r>
        <w:t>104. On multiplying a number by 7, the product is a number each of whose digits is 3. The smallest such number is:</w:t>
      </w:r>
    </w:p>
    <w:p>
      <w:r>
        <w:t>A) 47619</w:t>
        <w:tab/>
      </w:r>
      <w:r>
        <w:t>B) 47719</w:t>
        <w:tab/>
      </w:r>
      <w:r>
        <w:t>C) 48619</w:t>
        <w:tab/>
      </w:r>
      <w:r>
        <w:t>D) 47649</w:t>
        <w:tab/>
      </w:r>
    </w:p>
    <w:p>
      <w:r>
        <w:t>105. If 60% of</w:t>
        <w:br/>
        <w:t>3</w:t>
        <w:br/>
        <w:t>of a number is 36, then the number is:</w:t>
        <w:br/>
        <w:br/>
        <w:br/>
        <w:t>5</w:t>
      </w:r>
    </w:p>
    <w:p>
      <w:r>
        <w:t>A) 80</w:t>
        <w:tab/>
      </w:r>
      <w:r>
        <w:t>B) 100</w:t>
        <w:tab/>
      </w:r>
      <w:r>
        <w:t>C) 75</w:t>
        <w:tab/>
      </w:r>
      <w:r>
        <w:t>D) 90</w:t>
        <w:tab/>
      </w:r>
    </w:p>
    <w:p>
      <w:r>
        <w:t>106. If x and y are the two digits of the number 653xy such that this number is divisible by 80, then x + y = ?</w:t>
      </w:r>
    </w:p>
    <w:p>
      <w:r>
        <w:t>A) 2 or 6</w:t>
        <w:tab/>
      </w:r>
      <w:r>
        <w:t>B) 4</w:t>
        <w:tab/>
      </w:r>
      <w:r>
        <w:t>C) 4 or 8</w:t>
        <w:tab/>
      </w:r>
      <w:r>
        <w:t>D) 8</w:t>
        <w:tab/>
      </w:r>
      <w:r>
        <w:t>E) None of these</w:t>
        <w:tab/>
      </w:r>
    </w:p>
    <w:p>
      <w:r>
        <w:t>107. The difference of the squares of two consecutive odd integers is divisible by which of the following integers ?</w:t>
      </w:r>
    </w:p>
    <w:p>
      <w:r>
        <w:t>A) 3</w:t>
        <w:tab/>
      </w:r>
      <w:r>
        <w:t>B) 6</w:t>
        <w:tab/>
      </w:r>
      <w:r>
        <w:t>C) 7</w:t>
        <w:tab/>
      </w:r>
      <w:r>
        <w:t>D) 8</w:t>
        <w:tab/>
      </w:r>
    </w:p>
    <w:p>
      <w:r>
        <w:t>108. What is the unit digit in (4137)754?</w:t>
      </w:r>
    </w:p>
    <w:p>
      <w:r>
        <w:t>A) 1</w:t>
        <w:tab/>
      </w:r>
      <w:r>
        <w:t>B) 3</w:t>
        <w:tab/>
      </w:r>
      <w:r>
        <w:t>C) 7</w:t>
        <w:tab/>
      </w:r>
      <w:r>
        <w:t>D) 9</w:t>
        <w:tab/>
      </w:r>
    </w:p>
    <w:p>
      <w:r>
        <w:t>109. 587 x 999 = ?</w:t>
      </w:r>
    </w:p>
    <w:p>
      <w:r>
        <w:t>A) 586413</w:t>
        <w:tab/>
      </w:r>
      <w:r>
        <w:t>B) 587523</w:t>
        <w:tab/>
      </w:r>
      <w:r>
        <w:t>C) 614823</w:t>
        <w:tab/>
      </w:r>
      <w:r>
        <w:t>D) 615173</w:t>
        <w:tab/>
      </w:r>
    </w:p>
    <w:p>
      <w:r>
        <w:t>110. A number was divided successively in order by 4, 5 and 6. The remainders were respectively 2, 3 and 4. The number is:</w:t>
      </w:r>
    </w:p>
    <w:p>
      <w:r>
        <w:t>A) 214</w:t>
        <w:tab/>
      </w:r>
      <w:r>
        <w:t>B) 476</w:t>
        <w:tab/>
      </w:r>
      <w:r>
        <w:t>C) 954</w:t>
        <w:tab/>
      </w:r>
      <w:r>
        <w:t>D) 1908</w:t>
        <w:tab/>
      </w:r>
    </w:p>
    <w:p>
      <w:r>
        <w:t>111. If (64)2 - (36)2 = 20 x x, then x = ?</w:t>
      </w:r>
    </w:p>
    <w:p>
      <w:r>
        <w:t>A) 70</w:t>
        <w:tab/>
      </w:r>
      <w:r>
        <w:t>B) 120</w:t>
        <w:tab/>
      </w:r>
      <w:r>
        <w:t>C) 180</w:t>
        <w:tab/>
      </w:r>
      <w:r>
        <w:t>D) 140</w:t>
        <w:tab/>
      </w:r>
      <w:r>
        <w:t>E) None of these</w:t>
        <w:tab/>
      </w:r>
    </w:p>
    <w:p>
      <w:r>
        <w:t>112. Which one of the following can't be the square of natural number ?</w:t>
      </w:r>
    </w:p>
    <w:p>
      <w:r>
        <w:t>A) 32761</w:t>
        <w:tab/>
      </w:r>
      <w:r>
        <w:t>B) 81225</w:t>
        <w:tab/>
      </w:r>
      <w:r>
        <w:t>C) 42437</w:t>
        <w:tab/>
      </w:r>
      <w:r>
        <w:t>D) 20164</w:t>
        <w:tab/>
      </w:r>
      <w:r>
        <w:t>E) None of these</w:t>
        <w:tab/>
      </w:r>
    </w:p>
    <w:p>
      <w:r>
        <w:t>113. (22 + 42 + 62 + ... + 202) = ?</w:t>
      </w:r>
    </w:p>
    <w:p>
      <w:r>
        <w:t>A) 770</w:t>
        <w:tab/>
      </w:r>
      <w:r>
        <w:t>B) 1155</w:t>
        <w:tab/>
      </w:r>
      <w:r>
        <w:t>C) 1540</w:t>
        <w:tab/>
      </w:r>
      <w:r>
        <w:t>D) 385 x 385</w:t>
        <w:tab/>
      </w:r>
    </w:p>
    <w:p>
      <w:r>
        <w:t>114. 854 x 854 x 854 - 276 x 276 x 276</w:t>
        <w:br/>
        <w:t>= ?</w:t>
        <w:br/>
        <w:br/>
        <w:br/>
        <w:t>854 x 854 + 854 x 276 + 276 x 276</w:t>
      </w:r>
    </w:p>
    <w:p>
      <w:r>
        <w:t>A) 1130</w:t>
        <w:tab/>
      </w:r>
      <w:r>
        <w:t>B) 578</w:t>
        <w:tab/>
      </w:r>
      <w:r>
        <w:t>C) 565</w:t>
        <w:tab/>
      </w:r>
      <w:r>
        <w:t>D) 1156</w:t>
        <w:tab/>
      </w:r>
      <w:r>
        <w:t>E) None of these</w:t>
        <w:tab/>
      </w:r>
    </w:p>
    <w:p>
      <w:r>
        <w:t>115. 35 + 15 x 1.5 = ?</w:t>
      </w:r>
    </w:p>
    <w:p>
      <w:r>
        <w:t>A) 85</w:t>
        <w:tab/>
      </w:r>
      <w:r>
        <w:t>B) 51.5</w:t>
        <w:tab/>
      </w:r>
      <w:r>
        <w:t>C) 57.5</w:t>
        <w:tab/>
      </w:r>
      <w:r>
        <w:t>D) 5.25</w:t>
        <w:tab/>
      </w:r>
      <w:r>
        <w:t>E) None of these</w:t>
        <w:tab/>
      </w:r>
    </w:p>
    <w:p>
      <w:r>
        <w:t>116. The sum of first 45 natural numbers is:</w:t>
      </w:r>
    </w:p>
    <w:p>
      <w:r>
        <w:t>A) 1035</w:t>
        <w:tab/>
      </w:r>
      <w:r>
        <w:t>B) 1280</w:t>
        <w:tab/>
      </w:r>
      <w:r>
        <w:t>C) 2070</w:t>
        <w:tab/>
      </w:r>
      <w:r>
        <w:t>D) 2140</w:t>
        <w:tab/>
      </w:r>
    </w:p>
    <w:p>
      <w:r>
        <w:t>117. 666 ÷ 6 ÷ 3 = ?</w:t>
      </w:r>
    </w:p>
    <w:p>
      <w:r>
        <w:t>A) 37</w:t>
        <w:tab/>
      </w:r>
      <w:r>
        <w:t>B) 333</w:t>
        <w:tab/>
      </w:r>
      <w:r>
        <w:t>C) 111</w:t>
        <w:tab/>
      </w:r>
      <w:r>
        <w:t>D) 84</w:t>
        <w:tab/>
      </w:r>
      <w:r>
        <w:t>E) None of these</w:t>
        <w:tab/>
      </w:r>
    </w:p>
    <w:p>
      <w:r>
        <w:t>118. The sum of all two digit numbers divisible by 5 is:</w:t>
      </w:r>
    </w:p>
    <w:p>
      <w:r>
        <w:t>A) 1035</w:t>
        <w:tab/>
      </w:r>
      <w:r>
        <w:t>B) 1245</w:t>
        <w:tab/>
      </w:r>
      <w:r>
        <w:t>C) 1230</w:t>
        <w:tab/>
      </w:r>
      <w:r>
        <w:t>D) 945</w:t>
        <w:tab/>
      </w:r>
      <w:r>
        <w:t>E) None of these</w:t>
        <w:tab/>
      </w:r>
    </w:p>
    <w:p>
      <w:r>
        <w:t>119. The difference between the place values of two sevens in the numeral 69758472 is</w:t>
      </w:r>
    </w:p>
    <w:p>
      <w:r>
        <w:t>A) 0</w:t>
        <w:tab/>
      </w:r>
      <w:r>
        <w:t>B) 6993</w:t>
        <w:tab/>
      </w:r>
      <w:r>
        <w:t>C) 699930</w:t>
        <w:tab/>
      </w:r>
      <w:r>
        <w:t>D) None of these</w:t>
        <w:tab/>
      </w:r>
    </w:p>
    <w:p>
      <w:r>
        <w:t>120. On dividing a number by 68, we get 269 as quotient and 0 as remainder. On dividing the same number by 67, what will the remainder ?</w:t>
      </w:r>
    </w:p>
    <w:p>
      <w:r>
        <w:t>A) 0</w:t>
        <w:tab/>
      </w:r>
      <w:r>
        <w:t>B) 1</w:t>
        <w:tab/>
      </w:r>
      <w:r>
        <w:t>C) 2</w:t>
        <w:tab/>
      </w:r>
      <w:r>
        <w:t>D) 3</w:t>
        <w:tab/>
      </w:r>
    </w:p>
    <w:p>
      <w:r>
        <w:t>121. What is the unit digit in the product (365 x 659 x 771)?</w:t>
      </w:r>
    </w:p>
    <w:p>
      <w:r>
        <w:t>A) 1</w:t>
        <w:tab/>
      </w:r>
      <w:r>
        <w:t>B) 2</w:t>
        <w:tab/>
      </w:r>
      <w:r>
        <w:t>C) 4</w:t>
        <w:tab/>
      </w:r>
      <w:r>
        <w:t>D) 6</w:t>
        <w:tab/>
      </w:r>
    </w:p>
    <w:p>
      <w:r>
        <w:t>122. 3251 + 587 + 369 - ? = 3007</w:t>
      </w:r>
    </w:p>
    <w:p>
      <w:r>
        <w:t>A) 1250</w:t>
        <w:tab/>
      </w:r>
      <w:r>
        <w:t>B) 1300</w:t>
        <w:tab/>
      </w:r>
      <w:r>
        <w:t>C) 1375</w:t>
        <w:tab/>
      </w:r>
      <w:r>
        <w:t>D) 1200</w:t>
        <w:tab/>
      </w:r>
      <w:r>
        <w:t>E) None of these</w:t>
        <w:tab/>
      </w:r>
    </w:p>
    <w:p>
      <w:r>
        <w:t>123. 7589 - ? = 3434</w:t>
      </w:r>
    </w:p>
    <w:p>
      <w:r>
        <w:t>A) 4242</w:t>
        <w:tab/>
      </w:r>
      <w:r>
        <w:t>B) 4155</w:t>
        <w:tab/>
      </w:r>
      <w:r>
        <w:t>C) 1123</w:t>
        <w:tab/>
      </w:r>
      <w:r>
        <w:t>D) 11023</w:t>
        <w:tab/>
      </w:r>
      <w:r>
        <w:t>E) None of these</w:t>
        <w:tab/>
      </w:r>
    </w:p>
    <w:p>
      <w:r>
        <w:t>124. 217 x 217 + 183 x 183 = ?</w:t>
      </w:r>
    </w:p>
    <w:p>
      <w:r>
        <w:t>A) 79698</w:t>
        <w:tab/>
      </w:r>
      <w:r>
        <w:t>B) 80578</w:t>
        <w:tab/>
      </w:r>
      <w:r>
        <w:t>C) 80698</w:t>
        <w:tab/>
      </w:r>
      <w:r>
        <w:t>D) 81268</w:t>
        <w:tab/>
      </w:r>
    </w:p>
    <w:p>
      <w:r>
        <w:t>125. The unit digit in the product (784 x 618 x 917 x 463) is:</w:t>
      </w:r>
    </w:p>
    <w:p>
      <w:r>
        <w:t>A) 2</w:t>
        <w:tab/>
      </w:r>
      <w:r>
        <w:t>B) 3</w:t>
        <w:tab/>
      </w:r>
      <w:r>
        <w:t>C) 4</w:t>
        <w:tab/>
      </w:r>
      <w:r>
        <w:t>D) 5</w:t>
        <w:tab/>
      </w:r>
    </w:p>
    <w:p>
      <w:r>
        <w:t>126. If the number 653 xy is divisible by 90, then (x + y) = ?</w:t>
      </w:r>
    </w:p>
    <w:p>
      <w:r>
        <w:t>A) 2</w:t>
        <w:tab/>
      </w:r>
      <w:r>
        <w:t>B) 3</w:t>
        <w:tab/>
      </w:r>
      <w:r>
        <w:t>C) 4</w:t>
        <w:tab/>
      </w:r>
      <w:r>
        <w:t>D) 6</w:t>
        <w:tab/>
      </w:r>
    </w:p>
    <w:p>
      <w:r>
        <w:t>127. 3897 x 999 = ?</w:t>
      </w:r>
    </w:p>
    <w:p>
      <w:r>
        <w:t>A) 3883203</w:t>
        <w:tab/>
      </w:r>
      <w:r>
        <w:t>B) 3893103</w:t>
        <w:tab/>
      </w:r>
      <w:r>
        <w:t>C) 3639403</w:t>
        <w:tab/>
      </w:r>
      <w:r>
        <w:t>D) 3791203</w:t>
        <w:tab/>
      </w:r>
      <w:r>
        <w:t>E) None of these</w:t>
        <w:tab/>
      </w:r>
    </w:p>
    <w:p>
      <w:r>
        <w:t>128. What is the unit digit in 7105 ?</w:t>
      </w:r>
    </w:p>
    <w:p>
      <w:r>
        <w:t>A) 1</w:t>
        <w:tab/>
      </w:r>
      <w:r>
        <w:t>B) 5</w:t>
        <w:tab/>
      </w:r>
      <w:r>
        <w:t>C) 7</w:t>
        <w:tab/>
      </w:r>
      <w:r>
        <w:t>D) 9</w:t>
        <w:tab/>
      </w:r>
    </w:p>
    <w:p>
      <w:r>
        <w:t>129. Which of the following numbers will completely divide (461 + 462 + 463 + 464) ?</w:t>
      </w:r>
    </w:p>
    <w:p>
      <w:r>
        <w:t>A) 3</w:t>
        <w:tab/>
      </w:r>
      <w:r>
        <w:t>B) 10</w:t>
        <w:tab/>
      </w:r>
      <w:r>
        <w:t>C) 11</w:t>
        <w:tab/>
      </w:r>
      <w:r>
        <w:t>D) 13</w:t>
        <w:tab/>
      </w:r>
    </w:p>
    <w:p>
      <w:r>
        <w:t>130. 106 x 106 - 94 x 94 = ?</w:t>
      </w:r>
    </w:p>
    <w:p>
      <w:r>
        <w:t>A) 2400</w:t>
        <w:tab/>
      </w:r>
      <w:r>
        <w:t>B) 2000</w:t>
        <w:tab/>
      </w:r>
      <w:r>
        <w:t>C) 1904</w:t>
        <w:tab/>
      </w:r>
      <w:r>
        <w:t>D) 1906</w:t>
        <w:tab/>
      </w:r>
      <w:r>
        <w:t>E) None of these</w:t>
        <w:tab/>
      </w:r>
    </w:p>
    <w:p>
      <w:r>
        <w:t>131. A number when divided successively by 4 and 5 leaves remainders 1 and 4 respectively. When it is successively divided by 5 and 4, then the respective remainders will be</w:t>
      </w:r>
    </w:p>
    <w:p>
      <w:r>
        <w:t>A) 1, 2</w:t>
        <w:tab/>
      </w:r>
      <w:r>
        <w:t>B) 2, 3</w:t>
        <w:tab/>
      </w:r>
      <w:r>
        <w:t>C) 3, 2</w:t>
        <w:tab/>
      </w:r>
      <w:r>
        <w:t>D) 4, 1</w:t>
        <w:tab/>
      </w:r>
    </w:p>
    <w:p>
      <w:r>
        <w:t>132. 8796 x 223 + 8796 x 77 = ?</w:t>
      </w:r>
    </w:p>
    <w:p>
      <w:r>
        <w:t>A) 2736900</w:t>
        <w:tab/>
      </w:r>
      <w:r>
        <w:t>B) 2638800</w:t>
        <w:tab/>
      </w:r>
      <w:r>
        <w:t>C) 2658560</w:t>
        <w:tab/>
      </w:r>
      <w:r>
        <w:t>D) 2716740</w:t>
        <w:tab/>
      </w:r>
      <w:r>
        <w:t>E) None of these</w:t>
        <w:tab/>
      </w:r>
    </w:p>
    <w:p>
      <w:r>
        <w:t>133. 8988 ÷ 8 ÷ 4 = ?</w:t>
      </w:r>
    </w:p>
    <w:p>
      <w:r>
        <w:t>A) 4494</w:t>
        <w:tab/>
      </w:r>
      <w:r>
        <w:t>B) 561.75</w:t>
        <w:tab/>
      </w:r>
      <w:r>
        <w:t>C) 2247</w:t>
        <w:tab/>
      </w:r>
      <w:r>
        <w:t>D) 280.875</w:t>
        <w:tab/>
      </w:r>
      <w:r>
        <w:t>E) None of these</w:t>
        <w:tab/>
      </w:r>
    </w:p>
    <w:p>
      <w:r>
        <w:t>134. 287 x 287 + 269 x 269 - 2 x 287 x 269 = ?</w:t>
      </w:r>
    </w:p>
    <w:p>
      <w:r>
        <w:t>A) 534</w:t>
        <w:tab/>
      </w:r>
      <w:r>
        <w:t>B) 446</w:t>
        <w:tab/>
      </w:r>
      <w:r>
        <w:t>C) 354</w:t>
        <w:tab/>
      </w:r>
      <w:r>
        <w:t>D) 324</w:t>
        <w:tab/>
      </w:r>
      <w:r>
        <w:t>E) None of these</w:t>
        <w:tab/>
      </w:r>
    </w:p>
    <w:p>
      <w:r>
        <w:t>135. 3 + 33 + 333 + 3.33 = ?</w:t>
      </w:r>
    </w:p>
    <w:p>
      <w:r>
        <w:t>A) 362.3</w:t>
        <w:tab/>
      </w:r>
      <w:r>
        <w:t>B) 372.33</w:t>
        <w:tab/>
      </w:r>
      <w:r>
        <w:t>C) 702.33</w:t>
        <w:tab/>
      </w:r>
      <w:r>
        <w:t>D) 702</w:t>
        <w:tab/>
      </w:r>
      <w:r>
        <w:t>E) None of these</w:t>
        <w:tab/>
      </w:r>
    </w:p>
    <w:p>
      <w:r>
        <w:t>136. Which one of the following can't be the square of natural number ?</w:t>
      </w:r>
    </w:p>
    <w:p>
      <w:r>
        <w:t>A) 30976</w:t>
        <w:tab/>
      </w:r>
      <w:r>
        <w:t>B) 75625</w:t>
        <w:tab/>
      </w:r>
      <w:r>
        <w:t>C) 28561</w:t>
        <w:tab/>
      </w:r>
      <w:r>
        <w:t>D) 143642</w:t>
        <w:tab/>
      </w:r>
      <w:r>
        <w:t>E) None of these</w:t>
        <w:tab/>
      </w:r>
    </w:p>
    <w:p>
      <w:r>
        <w:t>137. (1000)9 ÷ 1024 = ?</w:t>
      </w:r>
    </w:p>
    <w:p>
      <w:r>
        <w:t>A) 10000</w:t>
        <w:tab/>
      </w:r>
      <w:r>
        <w:t>B) 1000</w:t>
        <w:tab/>
      </w:r>
      <w:r>
        <w:t>C) 100</w:t>
        <w:tab/>
      </w:r>
      <w:r>
        <w:t>D) 10</w:t>
        <w:tab/>
      </w:r>
      <w:r>
        <w:t>E) None of these</w:t>
        <w:tab/>
      </w:r>
    </w:p>
    <w:p>
      <w:r>
        <w:t>138. {(476 + 424)2 - 4 x 476 x 424} = ?</w:t>
      </w:r>
    </w:p>
    <w:p>
      <w:r>
        <w:t>A) 2906</w:t>
        <w:tab/>
      </w:r>
      <w:r>
        <w:t>B) 3116</w:t>
        <w:tab/>
      </w:r>
      <w:r>
        <w:t>C) 2704</w:t>
        <w:tab/>
      </w:r>
      <w:r>
        <w:t>D) 2904</w:t>
        <w:tab/>
      </w:r>
      <w:r>
        <w:t>E) None of these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