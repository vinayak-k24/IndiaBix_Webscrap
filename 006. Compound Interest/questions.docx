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A bank offers 5% compound interest calculated on half-yearly basis. A customer deposits Rs. 1600 each on 1st January and 1st July of a year. At the end of the year, the amount he would have gained by way of interest is:</w:t>
      </w:r>
    </w:p>
    <w:p>
      <w:r>
        <w:t>A) Rs. 120</w:t>
        <w:tab/>
      </w:r>
      <w:r>
        <w:t>B) Rs. 121</w:t>
        <w:tab/>
      </w:r>
      <w:r>
        <w:t>C) Rs. 122</w:t>
        <w:tab/>
      </w:r>
      <w:r>
        <w:t>D) Rs. 123</w:t>
        <w:tab/>
      </w:r>
    </w:p>
    <w:p>
      <w:r>
        <w:t>2. The difference between simple and compound interests compounded annually on a certain sum of money for 2 years at 4% per annum is Re. 1. The sum (in Rs.) is:</w:t>
      </w:r>
    </w:p>
    <w:p>
      <w:r>
        <w:t>A) 625</w:t>
        <w:tab/>
      </w:r>
      <w:r>
        <w:t>B) 630</w:t>
        <w:tab/>
      </w:r>
      <w:r>
        <w:t>C) 640</w:t>
        <w:tab/>
      </w:r>
      <w:r>
        <w:t>D) 650</w:t>
        <w:tab/>
      </w:r>
    </w:p>
    <w:p>
      <w:r>
        <w:t>3. There is 60% increase in an amount in 6 years at simple interest. What will be the compound interest of Rs. 12,000 after 3 years at the same rate?</w:t>
      </w:r>
    </w:p>
    <w:p>
      <w:r>
        <w:t>A) Rs. 2160</w:t>
        <w:tab/>
      </w:r>
      <w:r>
        <w:t>B) Rs. 3120</w:t>
        <w:tab/>
      </w:r>
      <w:r>
        <w:t>C) Rs. 3972</w:t>
        <w:tab/>
      </w:r>
      <w:r>
        <w:t>D) Rs. 6240</w:t>
        <w:tab/>
      </w:r>
      <w:r>
        <w:t>E) None of these</w:t>
        <w:tab/>
      </w:r>
    </w:p>
    <w:p>
      <w:r>
        <w:t>4. What is the difference between the compound interests on Rs. 5000 for 1 years at 4% per annum compounded yearly and half-yearly?</w:t>
      </w:r>
    </w:p>
    <w:p>
      <w:r>
        <w:t>A) Rs. 2.04</w:t>
        <w:tab/>
      </w:r>
      <w:r>
        <w:t>B) Rs. 3.06</w:t>
        <w:tab/>
      </w:r>
      <w:r>
        <w:t>C) Rs. 4.80</w:t>
        <w:tab/>
      </w:r>
      <w:r>
        <w:t>D) Rs. 8.30</w:t>
        <w:tab/>
      </w:r>
    </w:p>
    <w:p>
      <w:r>
        <w:t>5. The compound interest on Rs. 30,000 at 7% per annum is Rs. 4347. The period (in years) is:</w:t>
      </w:r>
    </w:p>
    <w:p>
      <w:r>
        <w:t>A) 2</w:t>
        <w:tab/>
      </w:r>
      <w:r>
        <w:t>B) 2</w:t>
        <w:br/>
        <w:t>1</w:t>
        <w:br/>
        <w:br/>
        <w:br/>
        <w:t>2</w:t>
        <w:tab/>
      </w:r>
      <w:r>
        <w:t>C) 3</w:t>
        <w:tab/>
      </w:r>
      <w:r>
        <w:t>D) 4</w:t>
        <w:tab/>
      </w:r>
    </w:p>
    <w:p>
      <w:r>
        <w:t>6. What will be the compound interest on a sum of Rs. 25,000 after 3 years at the rate of 12 p.c.p.a.?</w:t>
      </w:r>
    </w:p>
    <w:p>
      <w:r>
        <w:t>A) Rs. 9000.30</w:t>
        <w:tab/>
      </w:r>
      <w:r>
        <w:t>B) Rs. 9720</w:t>
        <w:tab/>
      </w:r>
      <w:r>
        <w:t>C) Rs. 10123.20</w:t>
        <w:tab/>
      </w:r>
      <w:r>
        <w:t>D) Rs. 10483.20</w:t>
        <w:tab/>
      </w:r>
      <w:r>
        <w:t>E) None of these</w:t>
        <w:tab/>
      </w:r>
    </w:p>
    <w:p>
      <w:r>
        <w:t>7. At what rate of compound interest per annum will a sum of Rs. 1200 become Rs. 1348.32 in 2 years?</w:t>
      </w:r>
    </w:p>
    <w:p>
      <w:r>
        <w:t>A) 6%</w:t>
        <w:tab/>
      </w:r>
      <w:r>
        <w:t>B) 6.5%</w:t>
        <w:tab/>
      </w:r>
      <w:r>
        <w:t>C) 7%</w:t>
        <w:tab/>
      </w:r>
      <w:r>
        <w:t>D) 7.5%</w:t>
        <w:tab/>
      </w:r>
    </w:p>
    <w:p>
      <w:r>
        <w:t>8. The least number of complete years in which a sum of money put out at 20% compound interest will be more than doubled is:</w:t>
      </w:r>
    </w:p>
    <w:p>
      <w:r>
        <w:t>A) 3</w:t>
        <w:tab/>
      </w:r>
      <w:r>
        <w:t>B) 4</w:t>
        <w:tab/>
      </w:r>
      <w:r>
        <w:t>C) 5</w:t>
        <w:tab/>
      </w:r>
      <w:r>
        <w:t>D) 6</w:t>
        <w:tab/>
      </w:r>
    </w:p>
    <w:p>
      <w:r>
        <w:t>9. Albert invested an amount of Rs. 8000 in a fixed deposit scheme for 2 years at compound interest rate 5 p.c.p.a. How much amount will Albert get on maturity of the fixed deposit?</w:t>
      </w:r>
    </w:p>
    <w:p>
      <w:r>
        <w:t>A) Rs. 8600</w:t>
        <w:tab/>
      </w:r>
      <w:r>
        <w:t>B) Rs. 8620</w:t>
        <w:tab/>
      </w:r>
      <w:r>
        <w:t>C) Rs. 8820</w:t>
        <w:tab/>
      </w:r>
      <w:r>
        <w:t>D) None of these</w:t>
        <w:tab/>
      </w:r>
    </w:p>
    <w:p>
      <w:r>
        <w:t>10. The effective annual rate of interest corresponding to a nominal rate of 6% per annum payable half-yearly is:</w:t>
      </w:r>
    </w:p>
    <w:p>
      <w:r>
        <w:t>A) 6.06%</w:t>
        <w:tab/>
      </w:r>
      <w:r>
        <w:t>B) 6.07%</w:t>
        <w:tab/>
      </w:r>
      <w:r>
        <w:t>C) 6.08%</w:t>
        <w:tab/>
      </w:r>
      <w:r>
        <w:t>D) 6.09%</w:t>
        <w:tab/>
      </w:r>
    </w:p>
    <w:p>
      <w:r>
        <w:t>11. Simple interest on a certain sum of money for 3 years at 8% per annum is half the compound interest on Rs. 4000 for 2 years at 10% per annum. The sum placed on simple interest is:</w:t>
      </w:r>
    </w:p>
    <w:p>
      <w:r>
        <w:t>A) Rs. 1550</w:t>
        <w:tab/>
      </w:r>
      <w:r>
        <w:t>B) Rs. 1650</w:t>
        <w:tab/>
      </w:r>
      <w:r>
        <w:t>C) Rs. 1750</w:t>
        <w:tab/>
      </w:r>
      <w:r>
        <w:t>D) Rs. 2000</w:t>
        <w:tab/>
      </w:r>
    </w:p>
    <w:p>
      <w:r>
        <w:t>12. If the simple interest on a sum of money for 2 years at 5% per annum is Rs. 50, what is the compound interest on the same at the same rate and for the same time?</w:t>
      </w:r>
    </w:p>
    <w:p>
      <w:r>
        <w:t>A) Rs. 51.25</w:t>
        <w:tab/>
      </w:r>
      <w:r>
        <w:t>B) Rs. 52</w:t>
        <w:tab/>
      </w:r>
      <w:r>
        <w:t>C) Rs. 54.25</w:t>
        <w:tab/>
      </w:r>
      <w:r>
        <w:t>D) Rs. 60</w:t>
        <w:tab/>
      </w:r>
    </w:p>
    <w:p>
      <w:r>
        <w:t>13. The difference between simple interest and compound on Rs. 1200 for one year at 10% per annum reckoned half-yearly is:</w:t>
      </w:r>
    </w:p>
    <w:p>
      <w:r>
        <w:t>A) Rs. 2.50</w:t>
        <w:tab/>
      </w:r>
      <w:r>
        <w:t>B) Rs. 3</w:t>
        <w:tab/>
      </w:r>
      <w:r>
        <w:t>C) Rs. 3.75</w:t>
        <w:tab/>
      </w:r>
      <w:r>
        <w:t>D) Rs. 4</w:t>
        <w:tab/>
      </w:r>
      <w:r>
        <w:t>E) None of these</w:t>
        <w:tab/>
      </w:r>
    </w:p>
    <w:p>
      <w:r>
        <w:t>14. The difference between compound interest and simple interest on an amount of Rs. 15,000 for 2 years is Rs. 96. What is the rate of interest per annum?</w:t>
      </w:r>
    </w:p>
    <w:p>
      <w:r>
        <w:t>A) 8</w:t>
        <w:tab/>
      </w:r>
      <w:r>
        <w:t>B) 10</w:t>
        <w:tab/>
      </w:r>
      <w:r>
        <w:t>C) 12</w:t>
        <w:tab/>
      </w:r>
      <w:r>
        <w:t>D) Cannot be determined</w:t>
        <w:tab/>
      </w:r>
      <w:r>
        <w:t>E) None of these</w:t>
        <w:tab/>
      </w:r>
    </w:p>
    <w:p>
      <w:r>
        <w:t>15. The compound interest on a certain sum for 2 years at 10% per annum is Rs. 525. The simple interest on the same sum for double the time at half the rate percent per annum is:</w:t>
      </w:r>
    </w:p>
    <w:p>
      <w:r>
        <w:t>A) Rs. 400</w:t>
        <w:tab/>
      </w:r>
      <w:r>
        <w:t>B) Rs. 500</w:t>
        <w:tab/>
      </w:r>
      <w:r>
        <w:t>C) Rs. 600</w:t>
        <w:tab/>
      </w:r>
      <w:r>
        <w:t>D) Rs. 800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