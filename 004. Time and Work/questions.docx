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A can do a work in 15 days and B in 20 days. If they work on it together for 4 days, then the fraction of the work that is left is :</w:t>
      </w:r>
    </w:p>
    <w:p>
      <w:r>
        <w:t>A) 1</w:t>
        <w:br/>
        <w:br/>
        <w:br/>
        <w:t>4</w:t>
        <w:tab/>
      </w:r>
      <w:r>
        <w:t>B) 1</w:t>
        <w:br/>
        <w:br/>
        <w:br/>
        <w:t>10</w:t>
        <w:tab/>
      </w:r>
      <w:r>
        <w:t>C) 7</w:t>
        <w:br/>
        <w:br/>
        <w:br/>
        <w:t>15</w:t>
        <w:tab/>
      </w:r>
      <w:r>
        <w:t>D) 8</w:t>
        <w:br/>
        <w:br/>
        <w:br/>
        <w:t>15</w:t>
        <w:tab/>
      </w:r>
    </w:p>
    <w:p>
      <w:r>
        <w:t>2. A can lay railway track between two given stations in 16 days and B can do the same job in 12 days. With help of C, they did the job in 4 days only. Then, C alone can do the job in:</w:t>
      </w:r>
    </w:p>
    <w:p>
      <w:r>
        <w:t>A) 9</w:t>
        <w:br/>
        <w:t>1</w:t>
        <w:br/>
        <w:t>days</w:t>
        <w:br/>
        <w:br/>
        <w:br/>
        <w:t>5</w:t>
        <w:tab/>
      </w:r>
      <w:r>
        <w:t>B) 9</w:t>
        <w:br/>
        <w:t>2</w:t>
        <w:br/>
        <w:t>days</w:t>
        <w:br/>
        <w:br/>
        <w:br/>
        <w:t>5</w:t>
        <w:tab/>
      </w:r>
      <w:r>
        <w:t>C) 9</w:t>
        <w:br/>
        <w:t>3</w:t>
        <w:br/>
        <w:t>days</w:t>
        <w:br/>
        <w:br/>
        <w:br/>
        <w:t>5</w:t>
        <w:tab/>
      </w:r>
      <w:r>
        <w:t>D) 10</w:t>
        <w:tab/>
      </w:r>
    </w:p>
    <w:p>
      <w:r>
        <w:t>3. A, B and C can do a piece of work in 20, 30 and 60 days respectively. In how many days can A do the work if he is assisted by B and C on every third day?</w:t>
      </w:r>
    </w:p>
    <w:p>
      <w:r>
        <w:t>A) 12 days</w:t>
        <w:tab/>
      </w:r>
      <w:r>
        <w:t>B) 15 days</w:t>
        <w:tab/>
      </w:r>
      <w:r>
        <w:t>C) 16 days</w:t>
        <w:tab/>
      </w:r>
      <w:r>
        <w:t>D) 18 days</w:t>
        <w:tab/>
      </w:r>
    </w:p>
    <w:p>
      <w:r>
        <w:t>4. A is thrice as good as workman as B and therefore is able to finish a job in 60 days less than B. Working together, they can do it in:</w:t>
      </w:r>
    </w:p>
    <w:p>
      <w:r>
        <w:t>A) 20 days</w:t>
        <w:tab/>
      </w:r>
      <w:r>
        <w:t>B) 22</w:t>
        <w:br/>
        <w:t>1</w:t>
        <w:br/>
        <w:t>days</w:t>
        <w:br/>
        <w:br/>
        <w:br/>
        <w:t>2</w:t>
        <w:tab/>
      </w:r>
      <w:r>
        <w:t>C) 25 days</w:t>
        <w:tab/>
      </w:r>
      <w:r>
        <w:t>D) 30 days</w:t>
        <w:tab/>
      </w:r>
    </w:p>
    <w:p>
      <w:r>
        <w:t>5. A alone can do a piece of work in 6 days and B alone in 8 days. A and B undertook to do it for Rs. 3200. With the help of C, they completed the work in 3 days. How much is to be paid to C?</w:t>
      </w:r>
    </w:p>
    <w:p>
      <w:r>
        <w:t>A) Rs. 375</w:t>
        <w:tab/>
      </w:r>
      <w:r>
        <w:t>B) Rs. 400</w:t>
        <w:tab/>
      </w:r>
      <w:r>
        <w:t>C) Rs. 600</w:t>
        <w:tab/>
      </w:r>
      <w:r>
        <w:t>D) Rs. 800</w:t>
        <w:tab/>
      </w:r>
    </w:p>
    <w:p>
      <w:r>
        <w:t>6. If 6 men and 8 boys can do a piece of work in 10 days while 26 men and 48 boys can do the same in 2 days, the time taken by 15 men and 20 boys in doing the same type of work will be:</w:t>
      </w:r>
    </w:p>
    <w:p>
      <w:r>
        <w:t>A) 4 days</w:t>
        <w:tab/>
      </w:r>
      <w:r>
        <w:t>B) 5 days</w:t>
        <w:tab/>
      </w:r>
      <w:r>
        <w:t>C) 6 days</w:t>
        <w:tab/>
      </w:r>
      <w:r>
        <w:t>D) 7 days</w:t>
        <w:tab/>
      </w:r>
    </w:p>
    <w:p>
      <w:r>
        <w:t>7. A can do a piece of work in 4 hours; B and C together can do it in 3 hours, while A and C together can do it in 2 hours. How long will B alone take to do it?</w:t>
      </w:r>
    </w:p>
    <w:p>
      <w:r>
        <w:t>A) 8 hours</w:t>
        <w:tab/>
      </w:r>
      <w:r>
        <w:t>B) 10 hours</w:t>
        <w:tab/>
      </w:r>
      <w:r>
        <w:t>C) 12 hours</w:t>
        <w:tab/>
      </w:r>
      <w:r>
        <w:t>D) 24 hours</w:t>
        <w:tab/>
      </w:r>
    </w:p>
    <w:p>
      <w:r>
        <w:t>8. A can do a certain work in the same time in which B and C together can do it. If A and B together could do it in 10 days and C alone in 50 days, then B alone could do it in:</w:t>
      </w:r>
    </w:p>
    <w:p>
      <w:r>
        <w:t>A) 15 days</w:t>
        <w:tab/>
      </w:r>
      <w:r>
        <w:t>B) 20 days</w:t>
        <w:tab/>
      </w:r>
      <w:r>
        <w:t>C) 25 days</w:t>
        <w:tab/>
      </w:r>
      <w:r>
        <w:t>D) 30 days</w:t>
        <w:tab/>
      </w:r>
    </w:p>
    <w:p>
      <w:r>
        <w:t>9. A does 80% of a work in 20 days. He then calls in B and they together finish the remaining work in 3 days. How long B alone would take to do the whole work?</w:t>
      </w:r>
    </w:p>
    <w:p>
      <w:r>
        <w:t>A) 23 days</w:t>
        <w:tab/>
      </w:r>
      <w:r>
        <w:t>B) 37 days</w:t>
        <w:tab/>
      </w:r>
      <w:r>
        <w:t>C) 37</w:t>
        <w:tab/>
      </w:r>
      <w:r>
        <w:t>D) 40 days</w:t>
        <w:tab/>
      </w:r>
    </w:p>
    <w:p>
      <w:r>
        <w:t>10. A machine P can print one lakh books in 8 hours, machine Q can print the same number of books in 10 hours while machine R can print them in 12 hours. All the machines are started at 9 A.M. while machine P is closed at 11 A.M. and the remaining two machines complete work. Approximately at what time will the work (to print one lakh books) be finished ?</w:t>
      </w:r>
    </w:p>
    <w:p>
      <w:r>
        <w:t>A) 11:30 A.M.</w:t>
        <w:tab/>
      </w:r>
      <w:r>
        <w:t>B) 12 noon</w:t>
        <w:tab/>
      </w:r>
      <w:r>
        <w:t>C) 12:30 P.M.</w:t>
        <w:tab/>
      </w:r>
      <w:r>
        <w:t>D) 1:00 P.M.</w:t>
        <w:tab/>
      </w:r>
    </w:p>
    <w:p>
      <w:r>
        <w:t>11. A can finish a work in 18 days and B can do the same work in 15 days. B worked for 10 days and left the job. In how many days, A alone can finish the remaining work?</w:t>
      </w:r>
    </w:p>
    <w:p>
      <w:r>
        <w:t>A) 5</w:t>
        <w:tab/>
      </w:r>
      <w:r>
        <w:t>B) 5</w:t>
        <w:br/>
        <w:t>1</w:t>
        <w:br/>
        <w:br/>
        <w:br/>
        <w:t>2</w:t>
        <w:tab/>
      </w:r>
      <w:r>
        <w:t>C) 6</w:t>
        <w:tab/>
      </w:r>
      <w:r>
        <w:t>D) 8</w:t>
        <w:tab/>
      </w:r>
    </w:p>
    <w:p>
      <w:r>
        <w:t>12. 4 men and 6 women can complete a work in 8 days, while 3 men and 7 women can complete it in 10 days. In how many days will 10 women complete it?</w:t>
      </w:r>
    </w:p>
    <w:p>
      <w:r>
        <w:t>A) 35</w:t>
        <w:tab/>
      </w:r>
      <w:r>
        <w:t>B) 40</w:t>
        <w:tab/>
      </w:r>
      <w:r>
        <w:t>C) 45</w:t>
        <w:tab/>
      </w:r>
      <w:r>
        <w:t>D) 50</w:t>
        <w:tab/>
      </w:r>
    </w:p>
    <w:p>
      <w:r>
        <w:t>13. A and B can together finish a work 30 days. They worked together for 20 days and then B left. After another 20 days, A finished the remaining work. In how many days A alone can finish the work?</w:t>
      </w:r>
    </w:p>
    <w:p>
      <w:r>
        <w:t>A) 40</w:t>
        <w:tab/>
      </w:r>
      <w:r>
        <w:t>B) 50</w:t>
        <w:tab/>
      </w:r>
      <w:r>
        <w:t>C) 54</w:t>
        <w:tab/>
      </w:r>
      <w:r>
        <w:t>D) 60</w:t>
        <w:tab/>
      </w:r>
    </w:p>
    <w:p>
      <w:r>
        <w:t>14. P can complete a work in 12 days working 8 hours a day. Q can complete the same work in 8 days working 10 hours a day. If both P and Q work together, working 8 hours a day, in how many days can they complete the work?</w:t>
      </w:r>
    </w:p>
    <w:p>
      <w:r>
        <w:t>A) 5</w:t>
        <w:br/>
        <w:t>5</w:t>
        <w:br/>
        <w:br/>
        <w:br/>
        <w:t>11</w:t>
        <w:tab/>
      </w:r>
      <w:r>
        <w:t>B) 5</w:t>
        <w:br/>
        <w:t>6</w:t>
        <w:br/>
        <w:br/>
        <w:br/>
        <w:t>11</w:t>
        <w:tab/>
      </w:r>
      <w:r>
        <w:t>C) 6</w:t>
        <w:br/>
        <w:t>5</w:t>
        <w:br/>
        <w:br/>
        <w:br/>
        <w:t>11</w:t>
        <w:tab/>
      </w:r>
      <w:r>
        <w:t>D) 6</w:t>
        <w:br/>
        <w:t>6</w:t>
        <w:br/>
        <w:br/>
        <w:br/>
        <w:t>11</w:t>
        <w:tab/>
      </w:r>
    </w:p>
    <w:p>
      <w:r>
        <w:t>15. 10 women can complete a work in 7 days and 10 children take 14 days to complete the work. How many days will 5 women and 10 children take to complete the work?</w:t>
      </w:r>
    </w:p>
    <w:p>
      <w:r>
        <w:t>A) 3</w:t>
        <w:tab/>
      </w:r>
      <w:r>
        <w:t>B) 5</w:t>
        <w:tab/>
      </w:r>
      <w:r>
        <w:t>C) 7</w:t>
        <w:tab/>
      </w:r>
      <w:r>
        <w:t>D) Cannot be determined</w:t>
        <w:tab/>
      </w:r>
      <w:r>
        <w:t>E) None of these</w:t>
        <w:tab/>
      </w:r>
    </w:p>
    <w:p>
      <w:r>
        <w:t>16. X and Y can do a piece of work in 20 days and 12 days respectively. X started the work alone and then after 4 days Y joined him till the completion of the work. How long did the work last?</w:t>
      </w:r>
    </w:p>
    <w:p>
      <w:r>
        <w:t>A) 6 days</w:t>
        <w:tab/>
      </w:r>
      <w:r>
        <w:t>B) 10 days</w:t>
        <w:tab/>
      </w:r>
      <w:r>
        <w:t>C) 15 days</w:t>
        <w:tab/>
      </w:r>
      <w:r>
        <w:t>D) 20 days</w:t>
        <w:tab/>
      </w:r>
    </w:p>
    <w:p>
      <w:r>
        <w:t>17. A is 30% more efficient than B. How much time will they, working together, take to complete a job which A alone could have done in 23 days?</w:t>
      </w:r>
    </w:p>
    <w:p>
      <w:r>
        <w:t>A) 11 days</w:t>
        <w:tab/>
      </w:r>
      <w:r>
        <w:t>B) 13 days</w:t>
        <w:tab/>
      </w:r>
      <w:r>
        <w:t>C) 20</w:t>
        <w:br/>
        <w:t>3</w:t>
        <w:br/>
        <w:t>days</w:t>
        <w:br/>
        <w:br/>
        <w:br/>
        <w:t>17</w:t>
        <w:tab/>
      </w:r>
      <w:r>
        <w:t>D) None of these</w:t>
        <w:tab/>
      </w:r>
    </w:p>
    <w:p>
      <w:r>
        <w:t>18. Ravi and Kumar are working on an assignment. Ravi takes 6 hours to type 32 pages on a computer, while Kumar takes 5 hours to type 40 pages. How much time will they take, working together on two different computers to type an assignment of 110 pages?</w:t>
      </w:r>
    </w:p>
    <w:p>
      <w:r>
        <w:t>A) 7 hours 30 minutes</w:t>
        <w:tab/>
      </w:r>
      <w:r>
        <w:t>B) 8 hours</w:t>
        <w:tab/>
      </w:r>
      <w:r>
        <w:t>C) 8 hours 15 minutes</w:t>
        <w:tab/>
      </w:r>
      <w:r>
        <w:t>D) 8 hours 25 minutes</w:t>
        <w:tab/>
      </w:r>
    </w:p>
    <w:p>
      <w:r>
        <w:t>19. A, B and C can complete a piece of work in 24, 6 and 12 days respectively. Working together, they will complete the same work in:</w:t>
      </w:r>
    </w:p>
    <w:p>
      <w:r>
        <w:t>A) 1</w:t>
        <w:br/>
        <w:t>day</w:t>
        <w:br/>
        <w:br/>
        <w:br/>
        <w:t>24</w:t>
        <w:tab/>
      </w:r>
      <w:r>
        <w:t>B) 7</w:t>
        <w:br/>
        <w:t>day</w:t>
        <w:br/>
        <w:br/>
        <w:br/>
        <w:t>24</w:t>
        <w:tab/>
      </w:r>
      <w:r>
        <w:t>C) 3</w:t>
        <w:br/>
        <w:t>3</w:t>
        <w:br/>
        <w:t>days</w:t>
        <w:br/>
        <w:br/>
        <w:br/>
        <w:t>7</w:t>
        <w:tab/>
      </w:r>
      <w:r>
        <w:t>D) 4 days</w:t>
        <w:tab/>
      </w:r>
    </w:p>
    <w:p>
      <w:r>
        <w:t>20. Sakshi can do a piece of work in 20 days. Tanya is 25% more efficient than Sakshi. The number of days taken by Tanya to do the same piece of work is:</w:t>
      </w:r>
    </w:p>
    <w:p>
      <w:r>
        <w:t>A) 15</w:t>
        <w:tab/>
      </w:r>
      <w:r>
        <w:t>B) 16</w:t>
        <w:tab/>
      </w:r>
      <w:r>
        <w:t>C) 18</w:t>
        <w:tab/>
      </w:r>
      <w:r>
        <w:t>D) 25</w:t>
        <w:tab/>
      </w:r>
    </w:p>
    <w:p>
      <w:r>
        <w:t>21. A takes twice as much time as B or thrice as much time as C to finish a piece of work. Working together, they can finish the work in 2 days. B can do the work alone in:</w:t>
      </w:r>
    </w:p>
    <w:p>
      <w:r>
        <w:t>A) 4 days</w:t>
        <w:tab/>
      </w:r>
      <w:r>
        <w:t>B) 6 days</w:t>
        <w:tab/>
      </w:r>
      <w:r>
        <w:t>C) 8 days</w:t>
        <w:tab/>
      </w:r>
      <w:r>
        <w:t>D) 12 days</w:t>
        <w:tab/>
      </w:r>
    </w:p>
    <w:p>
      <w:r>
        <w:t>22. A and B can complete a work in 15 days and 10 days respectively. They started doing the work together but after 2 days B had to leave and A alone completed the remaining work. The whole work was completed in :</w:t>
      </w:r>
    </w:p>
    <w:p>
      <w:r>
        <w:t>A) 8 days</w:t>
        <w:tab/>
      </w:r>
      <w:r>
        <w:t>B) 10 days</w:t>
        <w:tab/>
      </w:r>
      <w:r>
        <w:t>C) 12 days</w:t>
        <w:tab/>
      </w:r>
      <w:r>
        <w:t>D) 15 days</w:t>
        <w:tab/>
      </w:r>
    </w:p>
    <w:p>
      <w:r>
        <w:t>23. A and B can do a piece of work in 30 days, while B and C can do the same work in 24 days and C and A in 20 days. They all work together for 10 days when B and C leave. How many days more will A take to finish the work?</w:t>
      </w:r>
    </w:p>
    <w:p>
      <w:r>
        <w:t>A) 18 days</w:t>
        <w:tab/>
      </w:r>
      <w:r>
        <w:t>B) 24 days</w:t>
        <w:tab/>
      </w:r>
      <w:r>
        <w:t>C) 30 days</w:t>
        <w:tab/>
      </w:r>
      <w:r>
        <w:t>D) 36 days</w:t>
        <w:tab/>
      </w:r>
    </w:p>
    <w:p>
      <w:r>
        <w:t>24. A works twice as fast as B. If B can complete a work in 12 days independently, the number of days in which A and B can together finish the work in :</w:t>
      </w:r>
    </w:p>
    <w:p>
      <w:r>
        <w:t>A) 4 days</w:t>
        <w:tab/>
      </w:r>
      <w:r>
        <w:t>B) 6 days</w:t>
        <w:tab/>
      </w:r>
      <w:r>
        <w:t>C) 8 days</w:t>
        <w:tab/>
      </w:r>
      <w:r>
        <w:t>D) 18 days</w:t>
        <w:tab/>
      </w:r>
    </w:p>
    <w:p>
      <w:r>
        <w:t>25. Twenty women can do a work in sixteen days. Sixteen men can complete the same work in fifteen days. What is the ratio between the capacity of a man and a woman?</w:t>
      </w:r>
    </w:p>
    <w:p>
      <w:r>
        <w:t>A) 3 : 4</w:t>
        <w:tab/>
      </w:r>
      <w:r>
        <w:t>B) 4 : 3</w:t>
        <w:tab/>
      </w:r>
      <w:r>
        <w:t>C) 5 : 3</w:t>
        <w:tab/>
      </w:r>
      <w:r>
        <w:t>D) Data inadequate</w:t>
        <w:tab/>
      </w:r>
    </w:p>
    <w:p>
      <w:r>
        <w:t>26. A and B can do a work in 8 days, B and C can do the same work in 12 days. A, B and C together can finish it in 6 days. A and C together will do it in :</w:t>
      </w:r>
    </w:p>
    <w:p>
      <w:r>
        <w:t>A) 4 days</w:t>
        <w:tab/>
      </w:r>
      <w:r>
        <w:t>B) 6 days</w:t>
        <w:tab/>
      </w:r>
      <w:r>
        <w:t>C) 8 days</w:t>
        <w:tab/>
      </w:r>
      <w:r>
        <w:t>D) 12 days</w:t>
        <w:tab/>
      </w:r>
    </w:p>
    <w:p>
      <w:r>
        <w:t>27. A can finish a work in 24 days, B in 9 days and C in 12 days. B and C start the work but are forced to leave after 3 days. The remaining work was done by A in:</w:t>
      </w:r>
    </w:p>
    <w:p>
      <w:r>
        <w:t>A) 5 days</w:t>
        <w:tab/>
      </w:r>
      <w:r>
        <w:t>B) 6 days</w:t>
        <w:tab/>
      </w:r>
      <w:r>
        <w:t>C) 10 days</w:t>
        <w:tab/>
      </w:r>
      <w:r>
        <w:t>D) 10</w:t>
        <w:br/>
        <w:t>1</w:t>
        <w:br/>
        <w:t>days</w:t>
        <w:br/>
        <w:br/>
        <w:br/>
        <w:t>2</w:t>
        <w:tab/>
      </w:r>
    </w:p>
    <w:p>
      <w:r>
        <w:t>28. X can do a piece of work in 40 days. He works at it for 8 days and then Y finished it in 16 days. How long will they together take to complete the work?</w:t>
      </w:r>
    </w:p>
    <w:p>
      <w:r>
        <w:t>A) 13</w:t>
        <w:br/>
        <w:t>1</w:t>
        <w:br/>
        <w:t>days</w:t>
        <w:br/>
        <w:br/>
        <w:br/>
        <w:t>3</w:t>
        <w:tab/>
      </w:r>
      <w:r>
        <w:t>B) 15 days</w:t>
        <w:tab/>
      </w:r>
      <w:r>
        <w:t>C) 20 days</w:t>
        <w:tab/>
      </w:r>
      <w:r>
        <w:t>D) 26 days</w:t>
        <w:tab/>
      </w:r>
    </w:p>
    <w:p>
      <w:r>
        <w:t>29. A and B can do a job together in 7 days. A is 1 times as efficient as B. The same job can be done by A alone in :</w:t>
      </w:r>
    </w:p>
    <w:p>
      <w:r>
        <w:t>A) 9</w:t>
        <w:br/>
        <w:t>1</w:t>
        <w:br/>
        <w:t>days</w:t>
        <w:br/>
        <w:br/>
        <w:br/>
        <w:t>3</w:t>
        <w:tab/>
      </w:r>
      <w:r>
        <w:t>B) 11 days</w:t>
        <w:tab/>
      </w:r>
      <w:r>
        <w:t>C) 12</w:t>
        <w:br/>
        <w:t>1</w:t>
        <w:br/>
        <w:t>days</w:t>
        <w:br/>
        <w:br/>
        <w:br/>
        <w:t>4</w:t>
        <w:tab/>
      </w:r>
      <w:r>
        <w:t>D) 16</w:t>
        <w:br/>
        <w:t>1</w:t>
        <w:br/>
        <w:t>days</w:t>
        <w:br/>
        <w:br/>
        <w:br/>
        <w:t>3</w:t>
        <w:tab/>
      </w:r>
    </w:p>
    <w:p>
      <w:r>
        <w:t>30. A and B together can do a piece of work in 30 days. A having worked for 16 days, B finishes the remaining work alone in 44 days. In how many days shall B finish the whole work alone?</w:t>
      </w:r>
    </w:p>
    <w:p>
      <w:r>
        <w:t>A) 30 days</w:t>
        <w:tab/>
      </w:r>
      <w:r>
        <w:t>B) 40 days</w:t>
        <w:tab/>
      </w:r>
      <w:r>
        <w:t>C) 60 days</w:t>
        <w:tab/>
      </w:r>
      <w:r>
        <w:t>D) 70 days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