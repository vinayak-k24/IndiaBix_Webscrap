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Two ships are sailing in the sea on the two sides of a lighthouse. The angle of elevation of the top of the lighthouse is observed from the ships are 30° and 45° respectively. If the lighthouse is 100 m high, the distance between the two ships is:</w:t>
      </w:r>
    </w:p>
    <w:p>
      <w:r>
        <w:t>A) 173 m</w:t>
        <w:tab/>
      </w:r>
      <w:r>
        <w:t>B) 200 m</w:t>
        <w:tab/>
      </w:r>
      <w:r>
        <w:t>C) 273 m</w:t>
        <w:tab/>
      </w:r>
      <w:r>
        <w:t>D) 300 m</w:t>
        <w:tab/>
      </w:r>
    </w:p>
    <w:p>
      <w:r>
        <w:t>2. A man standing at a point P is watching the top of a tower, which makes an angle of elevation of 30° with the man's eye. The man walks some distance towards the tower to watch its top and the angle of the elevation becomes 60°. What is the distance between the base of the tower and the point P?</w:t>
      </w:r>
    </w:p>
    <w:p>
      <w:r>
        <w:t>A) 43 units</w:t>
        <w:tab/>
      </w:r>
      <w:r>
        <w:t>B) 8 units</w:t>
        <w:tab/>
      </w:r>
      <w:r>
        <w:t>C) 12 units</w:t>
        <w:tab/>
      </w:r>
      <w:r>
        <w:t>D) Data inadequate</w:t>
        <w:tab/>
      </w:r>
      <w:r>
        <w:t>E) None of these</w:t>
        <w:tab/>
      </w:r>
    </w:p>
    <w:p>
      <w:r>
        <w:t>3. The angle of elevation of a ladder leaning against a wall is 60° and the foot of the ladder is 4.6 m away from the wall. The length of the ladder is:</w:t>
      </w:r>
    </w:p>
    <w:p>
      <w:r>
        <w:t>A) 2.3 m</w:t>
        <w:tab/>
      </w:r>
      <w:r>
        <w:t>B) 4.6 m</w:t>
        <w:tab/>
      </w:r>
      <w:r>
        <w:t>C) 7.8 m</w:t>
        <w:tab/>
      </w:r>
      <w:r>
        <w:t>D) 9.2 m</w:t>
        <w:tab/>
      </w:r>
    </w:p>
    <w:p>
      <w:r>
        <w:t>4. An observer 1.6 m tall is 203 away from a tower. The angle of elevation from his eye to the top of the tower is 30°. The height of the tower is:</w:t>
      </w:r>
    </w:p>
    <w:p>
      <w:r>
        <w:t>A) 21.6 m</w:t>
        <w:tab/>
      </w:r>
      <w:r>
        <w:t>B) 23.2 m</w:t>
        <w:tab/>
      </w:r>
      <w:r>
        <w:t>C) 24.72 m</w:t>
        <w:tab/>
      </w:r>
      <w:r>
        <w:t>D) None of these</w:t>
        <w:tab/>
      </w:r>
    </w:p>
    <w:p>
      <w:r>
        <w:t>5. From a point P on a level ground, the angle of elevation of the top tower is 30°. If the tower is 100 m high, the distance of point P from the foot of the tower is:</w:t>
      </w:r>
    </w:p>
    <w:p>
      <w:r>
        <w:t>A) 149 m</w:t>
        <w:tab/>
      </w:r>
      <w:r>
        <w:t>B) 156 m</w:t>
        <w:tab/>
      </w:r>
      <w:r>
        <w:t>C) 173 m</w:t>
        <w:tab/>
      </w:r>
      <w:r>
        <w:t>D) 200 m</w:t>
        <w:tab/>
      </w:r>
    </w:p>
    <w:p>
      <w:r>
        <w:t>6. The angle of elevation of the sun, when the length of the shadow of a tree 3 times the height of the tree, is:</w:t>
      </w:r>
    </w:p>
    <w:p>
      <w:r>
        <w:t>A) 30°</w:t>
        <w:tab/>
      </w:r>
      <w:r>
        <w:t>B) 45°</w:t>
        <w:tab/>
      </w:r>
      <w:r>
        <w:t>C) 60°</w:t>
        <w:tab/>
      </w:r>
      <w:r>
        <w:t>D) 90°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